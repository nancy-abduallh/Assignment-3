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F265C" w14:textId="4B7F1C3C" w:rsidR="0039084D" w:rsidRDefault="00C60227" w:rsidP="00C60227">
      <w:pPr>
        <w:pStyle w:val="Title"/>
        <w:jc w:val="center"/>
      </w:pPr>
      <w:r w:rsidRPr="00C60227">
        <w:t>SeqTrack Training and Management Report</w:t>
      </w:r>
    </w:p>
    <w:p w14:paraId="5975CC10" w14:textId="17225B94" w:rsidR="00C60227" w:rsidRPr="00C60227" w:rsidRDefault="00E3085F" w:rsidP="00C60227">
      <w:pPr>
        <w:pStyle w:val="Heading1"/>
        <w:rPr>
          <w:u w:val="single"/>
        </w:rPr>
      </w:pPr>
      <w:r w:rsidRPr="00E3085F">
        <w:rPr>
          <w:u w:val="single"/>
        </w:rPr>
        <w:t>Document Control</w:t>
      </w:r>
    </w:p>
    <w:p w14:paraId="79296C9C" w14:textId="02899262" w:rsidR="00E3085F" w:rsidRDefault="00C60227" w:rsidP="00C60227">
      <w:pPr>
        <w:numPr>
          <w:ilvl w:val="0"/>
          <w:numId w:val="12"/>
        </w:numPr>
        <w:rPr>
          <w:szCs w:val="26"/>
        </w:rPr>
      </w:pPr>
      <w:r w:rsidRPr="00C60227">
        <w:rPr>
          <w:b/>
          <w:bCs/>
          <w:szCs w:val="26"/>
        </w:rPr>
        <w:t>Assignment</w:t>
      </w:r>
      <w:r w:rsidR="00E3085F" w:rsidRPr="00E3085F">
        <w:rPr>
          <w:szCs w:val="26"/>
        </w:rPr>
        <w:t xml:space="preserve">: </w:t>
      </w:r>
      <w:r w:rsidRPr="00C60227">
        <w:rPr>
          <w:szCs w:val="26"/>
        </w:rPr>
        <w:t>Assignment 3 – SeqTrack Setup, Training, and Checkpoint Management</w:t>
      </w:r>
    </w:p>
    <w:p w14:paraId="13CB641B" w14:textId="54CA0CCB" w:rsidR="00C60227" w:rsidRPr="00C60227" w:rsidRDefault="00C60227" w:rsidP="00C60227">
      <w:pPr>
        <w:numPr>
          <w:ilvl w:val="0"/>
          <w:numId w:val="12"/>
        </w:numPr>
        <w:rPr>
          <w:b/>
          <w:bCs/>
          <w:szCs w:val="26"/>
        </w:rPr>
      </w:pPr>
      <w:r w:rsidRPr="00C60227">
        <w:rPr>
          <w:b/>
          <w:bCs/>
          <w:szCs w:val="26"/>
        </w:rPr>
        <w:t>Project Title</w:t>
      </w:r>
      <w:r>
        <w:rPr>
          <w:b/>
          <w:bCs/>
          <w:szCs w:val="26"/>
        </w:rPr>
        <w:t xml:space="preserve">: </w:t>
      </w:r>
      <w:r w:rsidRPr="00C60227">
        <w:rPr>
          <w:szCs w:val="26"/>
        </w:rPr>
        <w:t>Reproducible SeqTrack Training for LaSOT Sub-Dataset</w:t>
      </w:r>
    </w:p>
    <w:p w14:paraId="4538A138" w14:textId="3BCCA173" w:rsidR="00E3085F" w:rsidRPr="00C60227" w:rsidRDefault="00C60227" w:rsidP="00E3085F">
      <w:pPr>
        <w:numPr>
          <w:ilvl w:val="0"/>
          <w:numId w:val="12"/>
        </w:numPr>
        <w:rPr>
          <w:szCs w:val="26"/>
        </w:rPr>
      </w:pPr>
      <w:r>
        <w:rPr>
          <w:b/>
          <w:bCs/>
          <w:szCs w:val="26"/>
        </w:rPr>
        <w:t>Student Name</w:t>
      </w:r>
      <w:r w:rsidR="00E3085F" w:rsidRPr="00E3085F">
        <w:rPr>
          <w:szCs w:val="26"/>
        </w:rPr>
        <w:t>: [</w:t>
      </w:r>
      <w:r>
        <w:rPr>
          <w:b/>
          <w:bCs/>
          <w:szCs w:val="26"/>
        </w:rPr>
        <w:t>Nancy Abduallh Fathy]</w:t>
      </w:r>
    </w:p>
    <w:p w14:paraId="310D41F8" w14:textId="5892F8BA" w:rsidR="00C60227" w:rsidRDefault="00C60227" w:rsidP="00E3085F">
      <w:pPr>
        <w:numPr>
          <w:ilvl w:val="0"/>
          <w:numId w:val="12"/>
        </w:numPr>
        <w:rPr>
          <w:szCs w:val="26"/>
        </w:rPr>
      </w:pPr>
      <w:r>
        <w:rPr>
          <w:b/>
          <w:bCs/>
          <w:szCs w:val="26"/>
        </w:rPr>
        <w:t>Student ID: 20220529</w:t>
      </w:r>
    </w:p>
    <w:p w14:paraId="0FFFC8F3" w14:textId="4895D137" w:rsidR="00CC4F99" w:rsidRDefault="00510DA9" w:rsidP="00C60227">
      <w:pPr>
        <w:numPr>
          <w:ilvl w:val="0"/>
          <w:numId w:val="12"/>
        </w:numPr>
        <w:rPr>
          <w:szCs w:val="26"/>
        </w:rPr>
      </w:pPr>
      <w:r>
        <w:rPr>
          <w:b/>
          <w:bCs/>
          <w:szCs w:val="26"/>
        </w:rPr>
        <w:t>GitHub</w:t>
      </w:r>
      <w:r w:rsidR="00CC4F99">
        <w:rPr>
          <w:b/>
          <w:bCs/>
          <w:szCs w:val="26"/>
        </w:rPr>
        <w:t xml:space="preserve"> Rebo Link</w:t>
      </w:r>
      <w:r w:rsidR="00CC4F99" w:rsidRPr="00CC4F99">
        <w:rPr>
          <w:szCs w:val="26"/>
        </w:rPr>
        <w:t>:</w:t>
      </w:r>
      <w:r w:rsidR="00CC4F99">
        <w:rPr>
          <w:szCs w:val="26"/>
        </w:rPr>
        <w:t xml:space="preserve"> </w:t>
      </w:r>
      <w:hyperlink r:id="rId6" w:history="1">
        <w:r w:rsidR="00C60227" w:rsidRPr="00C60227">
          <w:rPr>
            <w:rStyle w:val="Hyperlink"/>
            <w:szCs w:val="26"/>
          </w:rPr>
          <w:t>https</w:t>
        </w:r>
        <w:r w:rsidR="00C60227" w:rsidRPr="00C60227">
          <w:rPr>
            <w:rStyle w:val="Hyperlink"/>
            <w:szCs w:val="26"/>
          </w:rPr>
          <w:t>:</w:t>
        </w:r>
        <w:r w:rsidR="00C60227" w:rsidRPr="00C60227">
          <w:rPr>
            <w:rStyle w:val="Hyperlink"/>
            <w:szCs w:val="26"/>
          </w:rPr>
          <w:t>//github.com/nancy-abduallh/Assignment-3</w:t>
        </w:r>
      </w:hyperlink>
    </w:p>
    <w:p w14:paraId="1C951943" w14:textId="1F35B2FB" w:rsidR="00C60227" w:rsidRPr="00C60227" w:rsidRDefault="00C60227" w:rsidP="00C60227">
      <w:pPr>
        <w:numPr>
          <w:ilvl w:val="0"/>
          <w:numId w:val="12"/>
        </w:numPr>
        <w:rPr>
          <w:sz w:val="26"/>
          <w:szCs w:val="26"/>
        </w:rPr>
      </w:pPr>
      <w:r>
        <w:rPr>
          <w:b/>
          <w:bCs/>
          <w:szCs w:val="26"/>
        </w:rPr>
        <w:t>Hugging Face Account:</w:t>
      </w:r>
      <w:r>
        <w:rPr>
          <w:szCs w:val="26"/>
        </w:rPr>
        <w:t xml:space="preserve"> </w:t>
      </w:r>
      <w:hyperlink r:id="rId7" w:history="1">
        <w:r w:rsidRPr="00AC744D">
          <w:rPr>
            <w:rStyle w:val="Hyperlink"/>
            <w:szCs w:val="26"/>
          </w:rPr>
          <w:t>https://huggingface.co/NancyAbdullah11/assignment_3</w:t>
        </w:r>
      </w:hyperlink>
    </w:p>
    <w:p w14:paraId="622FF647" w14:textId="3A52FB5B" w:rsidR="00E3085F" w:rsidRPr="00E3085F" w:rsidRDefault="00C60227" w:rsidP="00C60227">
      <w:pPr>
        <w:numPr>
          <w:ilvl w:val="0"/>
          <w:numId w:val="12"/>
        </w:numPr>
        <w:rPr>
          <w:szCs w:val="26"/>
        </w:rPr>
      </w:pPr>
      <w:r w:rsidRPr="00C60227">
        <w:rPr>
          <w:b/>
          <w:bCs/>
          <w:szCs w:val="26"/>
        </w:rPr>
        <w:t>Core Files</w:t>
      </w:r>
      <w:r>
        <w:rPr>
          <w:b/>
          <w:bCs/>
          <w:szCs w:val="26"/>
        </w:rPr>
        <w:t xml:space="preserve">: </w:t>
      </w:r>
      <w:r w:rsidRPr="00C60227">
        <w:rPr>
          <w:szCs w:val="26"/>
        </w:rPr>
        <w:t>custom_train.py, verify_dataset.py, requirements.txt, training_log.txt</w:t>
      </w:r>
    </w:p>
    <w:p w14:paraId="5A0234E9" w14:textId="445440AA" w:rsidR="00E3085F" w:rsidRPr="00E3085F" w:rsidRDefault="00C60227" w:rsidP="00C60227">
      <w:pPr>
        <w:numPr>
          <w:ilvl w:val="0"/>
          <w:numId w:val="12"/>
        </w:numPr>
        <w:rPr>
          <w:szCs w:val="26"/>
        </w:rPr>
      </w:pPr>
      <w:r w:rsidRPr="00C60227">
        <w:rPr>
          <w:b/>
          <w:bCs/>
          <w:szCs w:val="26"/>
        </w:rPr>
        <w:t>Local Checkpoint Directory</w:t>
      </w:r>
      <w:r>
        <w:rPr>
          <w:b/>
          <w:bCs/>
          <w:szCs w:val="26"/>
        </w:rPr>
        <w:t xml:space="preserve">: </w:t>
      </w:r>
      <w:r w:rsidRPr="00C60227">
        <w:rPr>
          <w:szCs w:val="26"/>
        </w:rPr>
        <w:t>assignment_3/checkpoints/</w:t>
      </w:r>
    </w:p>
    <w:p w14:paraId="04041CEF" w14:textId="6E2314E3" w:rsidR="00BA54AE" w:rsidRDefault="00000000" w:rsidP="00BA54AE">
      <w:pPr>
        <w:pStyle w:val="Heading1"/>
        <w:rPr>
          <w:u w:val="single"/>
        </w:rPr>
      </w:pPr>
      <w:r w:rsidRPr="00BA54AE">
        <w:rPr>
          <w:u w:val="single"/>
        </w:rPr>
        <w:t xml:space="preserve">1. Environment </w:t>
      </w:r>
      <w:r w:rsidR="00C60227">
        <w:rPr>
          <w:u w:val="single"/>
        </w:rPr>
        <w:t>Setup</w:t>
      </w:r>
    </w:p>
    <w:p w14:paraId="0ECC2AB3" w14:textId="4849FC20" w:rsidR="00C60227" w:rsidRPr="00C60227" w:rsidRDefault="00C60227" w:rsidP="00C60227">
      <w:r w:rsidRPr="00C60227">
        <w:t>This section details the steps taken to set up the reproducible environment for the SeqTrack training run, based on the requirements of the official repository.</w:t>
      </w:r>
    </w:p>
    <w:p w14:paraId="28D0BC78" w14:textId="283C61A4" w:rsidR="00E3085F" w:rsidRDefault="00E3085F" w:rsidP="00C60227">
      <w:pPr>
        <w:pStyle w:val="Heading2"/>
        <w:rPr>
          <w:u w:val="single"/>
        </w:rPr>
      </w:pPr>
      <w:r w:rsidRPr="00E3085F">
        <w:rPr>
          <w:u w:val="single"/>
        </w:rPr>
        <w:t xml:space="preserve">1.1 </w:t>
      </w:r>
      <w:r w:rsidR="00C60227" w:rsidRPr="00C60227">
        <w:rPr>
          <w:u w:val="single"/>
        </w:rPr>
        <w:t>Repository Cloning and Setup</w:t>
      </w:r>
    </w:p>
    <w:p w14:paraId="3C9B477F" w14:textId="028F1013" w:rsidR="00C60227" w:rsidRPr="00C60227" w:rsidRDefault="00C60227" w:rsidP="00C60227">
      <w:pPr>
        <w:pStyle w:val="ListParagraph"/>
        <w:numPr>
          <w:ilvl w:val="0"/>
          <w:numId w:val="120"/>
        </w:numPr>
        <w:spacing w:line="360" w:lineRule="auto"/>
      </w:pPr>
      <w:r w:rsidRPr="00C60227">
        <w:rPr>
          <w:b/>
          <w:bCs/>
        </w:rPr>
        <w:t>Repository Clone:</w:t>
      </w:r>
      <w:r w:rsidRPr="00C60227">
        <w:t xml:space="preserve"> The official SeqTrack GitHub repository was cloned into the project directory (simulated by the </w:t>
      </w:r>
      <w:proofErr w:type="spellStart"/>
      <w:r w:rsidRPr="00C60227">
        <w:t>VideoX</w:t>
      </w:r>
      <w:proofErr w:type="spellEnd"/>
      <w:r w:rsidRPr="00C60227">
        <w:t>/SeqTrack folder in the provided file structure).</w:t>
      </w:r>
    </w:p>
    <w:p w14:paraId="2C12B6CB" w14:textId="4287D267" w:rsidR="00C60227" w:rsidRPr="00C60227" w:rsidRDefault="00C60227" w:rsidP="00C60227">
      <w:pPr>
        <w:pStyle w:val="ListParagraph"/>
        <w:numPr>
          <w:ilvl w:val="0"/>
          <w:numId w:val="120"/>
        </w:numPr>
        <w:spacing w:line="360" w:lineRule="auto"/>
      </w:pPr>
      <w:r w:rsidRPr="00C60227">
        <w:rPr>
          <w:b/>
          <w:bCs/>
        </w:rPr>
        <w:t>Virtual Environment:</w:t>
      </w:r>
      <w:r w:rsidRPr="00C60227">
        <w:t xml:space="preserve"> A new Python virtual environment was created to isolate dependencies.</w:t>
      </w:r>
    </w:p>
    <w:p w14:paraId="0C0A7B1E" w14:textId="66F9C2C4" w:rsidR="00C60227" w:rsidRPr="00C60227" w:rsidRDefault="00C60227" w:rsidP="00C60227">
      <w:pPr>
        <w:pStyle w:val="ListParagraph"/>
        <w:numPr>
          <w:ilvl w:val="0"/>
          <w:numId w:val="120"/>
        </w:numPr>
        <w:spacing w:line="360" w:lineRule="auto"/>
      </w:pPr>
      <w:r w:rsidRPr="00C60227">
        <w:rPr>
          <w:b/>
          <w:bCs/>
        </w:rPr>
        <w:t>Dependency Installation:</w:t>
      </w:r>
      <w:r w:rsidRPr="00C60227">
        <w:t xml:space="preserve"> All necessary dependencies, including </w:t>
      </w:r>
      <w:proofErr w:type="spellStart"/>
      <w:r w:rsidRPr="00C60227">
        <w:t>PyTorch</w:t>
      </w:r>
      <w:proofErr w:type="spellEnd"/>
      <w:r w:rsidRPr="00C60227">
        <w:t xml:space="preserve"> (CPU version used for portability) and Hugging Face Hub tools, were installed using a requirements.txt file.</w:t>
      </w:r>
    </w:p>
    <w:p w14:paraId="7DFA5B40" w14:textId="4CC7B683" w:rsidR="00E3085F" w:rsidRPr="00E3085F" w:rsidRDefault="00E3085F" w:rsidP="00AD7317">
      <w:pPr>
        <w:pStyle w:val="Heading2"/>
        <w:rPr>
          <w:u w:val="single"/>
        </w:rPr>
      </w:pPr>
      <w:r w:rsidRPr="00E3085F">
        <w:rPr>
          <w:u w:val="single"/>
        </w:rPr>
        <w:t xml:space="preserve">1.2 </w:t>
      </w:r>
      <w:r w:rsidR="00AD7317" w:rsidRPr="00AD7317">
        <w:rPr>
          <w:u w:val="single"/>
        </w:rPr>
        <w:t>Installed Packages List (requirements.txt)</w:t>
      </w:r>
    </w:p>
    <w:p w14:paraId="27CBDAA5" w14:textId="7A54D61E" w:rsidR="00E3085F" w:rsidRPr="000B2182" w:rsidRDefault="00AD7317" w:rsidP="00AD7317">
      <w:pPr>
        <w:rPr>
          <w:b/>
          <w:bCs/>
          <w:szCs w:val="26"/>
        </w:rPr>
      </w:pPr>
      <w:r w:rsidRPr="00AD7317">
        <w:rPr>
          <w:b/>
          <w:bCs/>
          <w:szCs w:val="26"/>
        </w:rPr>
        <w:t xml:space="preserve">The following packages were installed to create a reproducible environment. The versions are fixed to ensure consistent execution, and the </w:t>
      </w:r>
      <w:r w:rsidRPr="00AD7317">
        <w:rPr>
          <w:b/>
          <w:bCs/>
          <w:color w:val="EE0000"/>
          <w:szCs w:val="26"/>
        </w:rPr>
        <w:t>full list is provided in the submitted requirements.txt file</w:t>
      </w:r>
      <w:r w:rsidRPr="00AD7317">
        <w:rPr>
          <w:b/>
          <w:bCs/>
          <w:szCs w:val="26"/>
        </w:rPr>
        <w:t>.</w:t>
      </w:r>
      <w:r w:rsidRPr="00AD7317">
        <w:t xml:space="preserve"> </w:t>
      </w:r>
      <w:r w:rsidRPr="00AD7317">
        <w:rPr>
          <w:b/>
          <w:bCs/>
          <w:szCs w:val="26"/>
        </w:rPr>
        <w:t>Package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628"/>
        <w:gridCol w:w="5130"/>
        <w:gridCol w:w="5696"/>
      </w:tblGrid>
      <w:tr w:rsidR="00AD7317" w14:paraId="55047BC4" w14:textId="77777777" w:rsidTr="00616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0F243E" w:themeFill="text2" w:themeFillShade="80"/>
          </w:tcPr>
          <w:p w14:paraId="2F33A86D" w14:textId="0C99E3D4" w:rsidR="00AD7317" w:rsidRPr="00AD7317" w:rsidRDefault="00AD7317" w:rsidP="00AD7317">
            <w:pPr>
              <w:spacing w:line="360" w:lineRule="auto"/>
              <w:jc w:val="center"/>
              <w:rPr>
                <w:b w:val="0"/>
                <w:bCs w:val="0"/>
                <w:szCs w:val="30"/>
              </w:rPr>
            </w:pPr>
            <w:r w:rsidRPr="00AD7317">
              <w:rPr>
                <w:b w:val="0"/>
                <w:bCs w:val="0"/>
                <w:szCs w:val="30"/>
              </w:rPr>
              <w:t>Package</w:t>
            </w:r>
          </w:p>
        </w:tc>
        <w:tc>
          <w:tcPr>
            <w:tcW w:w="5130" w:type="dxa"/>
            <w:shd w:val="clear" w:color="auto" w:fill="0F243E" w:themeFill="text2" w:themeFillShade="80"/>
          </w:tcPr>
          <w:p w14:paraId="6BD11950" w14:textId="09398426" w:rsidR="00AD7317" w:rsidRDefault="00AD7317" w:rsidP="00AD731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AD7317">
              <w:rPr>
                <w:b w:val="0"/>
                <w:bCs w:val="0"/>
                <w:szCs w:val="30"/>
              </w:rPr>
              <w:t>Version</w:t>
            </w:r>
          </w:p>
        </w:tc>
        <w:tc>
          <w:tcPr>
            <w:tcW w:w="5696" w:type="dxa"/>
            <w:shd w:val="clear" w:color="auto" w:fill="0F243E" w:themeFill="text2" w:themeFillShade="80"/>
          </w:tcPr>
          <w:p w14:paraId="4FC50959" w14:textId="01504DCC" w:rsidR="00AD7317" w:rsidRPr="00AD7317" w:rsidRDefault="00AD7317" w:rsidP="00AD731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30"/>
              </w:rPr>
            </w:pPr>
            <w:r w:rsidRPr="00AD7317">
              <w:rPr>
                <w:b w:val="0"/>
                <w:bCs w:val="0"/>
                <w:szCs w:val="30"/>
              </w:rPr>
              <w:t>Purpose</w:t>
            </w:r>
          </w:p>
        </w:tc>
      </w:tr>
      <w:tr w:rsidR="00AD7317" w14:paraId="76E6B417" w14:textId="77777777" w:rsidTr="006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0F243E" w:themeFill="text2" w:themeFillShade="80"/>
          </w:tcPr>
          <w:p w14:paraId="280CDF47" w14:textId="7D8CFBE6" w:rsidR="00AD7317" w:rsidRDefault="00AD7317" w:rsidP="00AD7317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AD7317">
              <w:rPr>
                <w:b w:val="0"/>
                <w:bCs w:val="0"/>
                <w:sz w:val="28"/>
                <w:szCs w:val="28"/>
              </w:rPr>
              <w:t>torch</w:t>
            </w:r>
          </w:p>
        </w:tc>
        <w:tc>
          <w:tcPr>
            <w:tcW w:w="5130" w:type="dxa"/>
          </w:tcPr>
          <w:p w14:paraId="10DE6ECD" w14:textId="2D2B66C1" w:rsidR="00AD7317" w:rsidRDefault="00AD7317" w:rsidP="00AD73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D7317">
              <w:rPr>
                <w:b/>
                <w:bCs/>
                <w:sz w:val="28"/>
                <w:szCs w:val="28"/>
              </w:rPr>
              <w:t>2.8.0+cpu</w:t>
            </w:r>
          </w:p>
        </w:tc>
        <w:tc>
          <w:tcPr>
            <w:tcW w:w="5696" w:type="dxa"/>
          </w:tcPr>
          <w:p w14:paraId="404D774E" w14:textId="49B27647" w:rsidR="00AD7317" w:rsidRDefault="00AD7317" w:rsidP="00AD73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D7317">
              <w:rPr>
                <w:b/>
                <w:bCs/>
                <w:sz w:val="28"/>
                <w:szCs w:val="28"/>
              </w:rPr>
              <w:t>Core deep learning framework</w:t>
            </w:r>
          </w:p>
        </w:tc>
      </w:tr>
      <w:tr w:rsidR="00AD7317" w14:paraId="757D6715" w14:textId="77777777" w:rsidTr="006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0F243E" w:themeFill="text2" w:themeFillShade="80"/>
          </w:tcPr>
          <w:p w14:paraId="0B97BE82" w14:textId="55279087" w:rsidR="00AD7317" w:rsidRDefault="00AD7317" w:rsidP="00AD7317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AD7317">
              <w:rPr>
                <w:b w:val="0"/>
                <w:bCs w:val="0"/>
                <w:sz w:val="28"/>
                <w:szCs w:val="28"/>
              </w:rPr>
              <w:t>torchvision</w:t>
            </w:r>
            <w:proofErr w:type="spellEnd"/>
          </w:p>
        </w:tc>
        <w:tc>
          <w:tcPr>
            <w:tcW w:w="5130" w:type="dxa"/>
          </w:tcPr>
          <w:p w14:paraId="57744749" w14:textId="3A682732" w:rsidR="00AD7317" w:rsidRDefault="00AD7317" w:rsidP="00AD73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D7317">
              <w:rPr>
                <w:b/>
                <w:bCs/>
                <w:sz w:val="28"/>
                <w:szCs w:val="28"/>
              </w:rPr>
              <w:t>0.23.0+cpu</w:t>
            </w:r>
          </w:p>
        </w:tc>
        <w:tc>
          <w:tcPr>
            <w:tcW w:w="5696" w:type="dxa"/>
          </w:tcPr>
          <w:p w14:paraId="22DF8EFE" w14:textId="22928F5B" w:rsidR="00AD7317" w:rsidRDefault="00AD7317" w:rsidP="00AD73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D7317">
              <w:rPr>
                <w:b/>
                <w:bCs/>
                <w:sz w:val="28"/>
                <w:szCs w:val="28"/>
              </w:rPr>
              <w:t>Image processing and data loading</w:t>
            </w:r>
          </w:p>
        </w:tc>
      </w:tr>
      <w:tr w:rsidR="00AD7317" w14:paraId="2E9C9421" w14:textId="77777777" w:rsidTr="006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0F243E" w:themeFill="text2" w:themeFillShade="80"/>
          </w:tcPr>
          <w:p w14:paraId="66E89566" w14:textId="29C7F0AE" w:rsidR="00AD7317" w:rsidRDefault="00AD7317" w:rsidP="00AD7317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proofErr w:type="gramStart"/>
            <w:r w:rsidRPr="00AD7317">
              <w:rPr>
                <w:b w:val="0"/>
                <w:bCs w:val="0"/>
                <w:sz w:val="28"/>
                <w:szCs w:val="28"/>
              </w:rPr>
              <w:t>huggingface</w:t>
            </w:r>
            <w:proofErr w:type="gramEnd"/>
            <w:r w:rsidRPr="00AD7317">
              <w:rPr>
                <w:b w:val="0"/>
                <w:bCs w:val="0"/>
                <w:sz w:val="28"/>
                <w:szCs w:val="28"/>
              </w:rPr>
              <w:t>-hub</w:t>
            </w:r>
          </w:p>
        </w:tc>
        <w:tc>
          <w:tcPr>
            <w:tcW w:w="5130" w:type="dxa"/>
          </w:tcPr>
          <w:p w14:paraId="03B8652A" w14:textId="6E89C41A" w:rsidR="00AD7317" w:rsidRDefault="00AD7317" w:rsidP="00AD73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D7317">
              <w:rPr>
                <w:b/>
                <w:bCs/>
                <w:sz w:val="28"/>
                <w:szCs w:val="28"/>
              </w:rPr>
              <w:t>0.35.3</w:t>
            </w:r>
          </w:p>
        </w:tc>
        <w:tc>
          <w:tcPr>
            <w:tcW w:w="5696" w:type="dxa"/>
          </w:tcPr>
          <w:p w14:paraId="540DC071" w14:textId="7691FF40" w:rsidR="00AD7317" w:rsidRDefault="00AD7317" w:rsidP="00AD73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D7317">
              <w:rPr>
                <w:b/>
                <w:bCs/>
                <w:sz w:val="28"/>
                <w:szCs w:val="28"/>
              </w:rPr>
              <w:t>Checkpoint upload and management</w:t>
            </w:r>
          </w:p>
        </w:tc>
      </w:tr>
      <w:tr w:rsidR="00AD7317" w14:paraId="79F1FE2F" w14:textId="77777777" w:rsidTr="006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0F243E" w:themeFill="text2" w:themeFillShade="80"/>
          </w:tcPr>
          <w:p w14:paraId="47EB911A" w14:textId="1C169BD7" w:rsidR="00AD7317" w:rsidRDefault="00AD7317" w:rsidP="00AD7317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AD7317">
              <w:rPr>
                <w:b w:val="0"/>
                <w:bCs w:val="0"/>
                <w:sz w:val="28"/>
                <w:szCs w:val="28"/>
              </w:rPr>
              <w:t>numpy</w:t>
            </w:r>
          </w:p>
        </w:tc>
        <w:tc>
          <w:tcPr>
            <w:tcW w:w="5130" w:type="dxa"/>
          </w:tcPr>
          <w:p w14:paraId="332A677D" w14:textId="7424339D" w:rsidR="00AD7317" w:rsidRDefault="00AD7317" w:rsidP="00AD73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D7317">
              <w:rPr>
                <w:b/>
                <w:bCs/>
                <w:sz w:val="28"/>
                <w:szCs w:val="28"/>
              </w:rPr>
              <w:t>2.1.2</w:t>
            </w:r>
          </w:p>
        </w:tc>
        <w:tc>
          <w:tcPr>
            <w:tcW w:w="5696" w:type="dxa"/>
          </w:tcPr>
          <w:p w14:paraId="7CD10677" w14:textId="0B1B85A5" w:rsidR="00AD7317" w:rsidRDefault="00AD7317" w:rsidP="00AD73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D7317">
              <w:rPr>
                <w:b/>
                <w:bCs/>
                <w:sz w:val="28"/>
                <w:szCs w:val="28"/>
              </w:rPr>
              <w:t>Numerical operations</w:t>
            </w:r>
          </w:p>
        </w:tc>
      </w:tr>
      <w:tr w:rsidR="00AD7317" w14:paraId="3D429B95" w14:textId="77777777" w:rsidTr="006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0F243E" w:themeFill="text2" w:themeFillShade="80"/>
          </w:tcPr>
          <w:p w14:paraId="53B1541F" w14:textId="5C08623A" w:rsidR="00AD7317" w:rsidRDefault="00AD7317" w:rsidP="00AD7317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AD7317">
              <w:rPr>
                <w:b w:val="0"/>
                <w:bCs w:val="0"/>
                <w:sz w:val="28"/>
                <w:szCs w:val="28"/>
              </w:rPr>
              <w:t>matplotlib</w:t>
            </w:r>
          </w:p>
        </w:tc>
        <w:tc>
          <w:tcPr>
            <w:tcW w:w="5130" w:type="dxa"/>
          </w:tcPr>
          <w:p w14:paraId="54F51DA0" w14:textId="7513C1AA" w:rsidR="00AD7317" w:rsidRDefault="00AD7317" w:rsidP="00AD73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D7317">
              <w:rPr>
                <w:b/>
                <w:bCs/>
                <w:sz w:val="28"/>
                <w:szCs w:val="28"/>
              </w:rPr>
              <w:t>3.10.6</w:t>
            </w:r>
          </w:p>
        </w:tc>
        <w:tc>
          <w:tcPr>
            <w:tcW w:w="5696" w:type="dxa"/>
          </w:tcPr>
          <w:p w14:paraId="5A7E6056" w14:textId="3EAB58E1" w:rsidR="00AD7317" w:rsidRDefault="00AD7317" w:rsidP="00AD73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D7317">
              <w:rPr>
                <w:b/>
                <w:bCs/>
                <w:sz w:val="28"/>
                <w:szCs w:val="28"/>
              </w:rPr>
              <w:t>Plotting and visualization (if needed)</w:t>
            </w:r>
          </w:p>
        </w:tc>
      </w:tr>
      <w:tr w:rsidR="00AD7317" w14:paraId="225AA06D" w14:textId="77777777" w:rsidTr="006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0F243E" w:themeFill="text2" w:themeFillShade="80"/>
          </w:tcPr>
          <w:p w14:paraId="4DD65287" w14:textId="402E764D" w:rsidR="00AD7317" w:rsidRDefault="00AD7317" w:rsidP="00AD7317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AD7317">
              <w:rPr>
                <w:b w:val="0"/>
                <w:bCs w:val="0"/>
                <w:sz w:val="28"/>
                <w:szCs w:val="28"/>
              </w:rPr>
              <w:t>pillow</w:t>
            </w:r>
          </w:p>
        </w:tc>
        <w:tc>
          <w:tcPr>
            <w:tcW w:w="5130" w:type="dxa"/>
          </w:tcPr>
          <w:p w14:paraId="3228F61C" w14:textId="0D4F4FD2" w:rsidR="00AD7317" w:rsidRDefault="00AD7317" w:rsidP="00AD73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D7317">
              <w:rPr>
                <w:b/>
                <w:bCs/>
                <w:sz w:val="28"/>
                <w:szCs w:val="28"/>
              </w:rPr>
              <w:t>11.0.0</w:t>
            </w:r>
          </w:p>
        </w:tc>
        <w:tc>
          <w:tcPr>
            <w:tcW w:w="5696" w:type="dxa"/>
          </w:tcPr>
          <w:p w14:paraId="68766DAE" w14:textId="25EFD181" w:rsidR="00AD7317" w:rsidRDefault="00AD7317" w:rsidP="00AD73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D7317">
              <w:rPr>
                <w:b/>
                <w:bCs/>
                <w:sz w:val="28"/>
                <w:szCs w:val="28"/>
              </w:rPr>
              <w:t>Image loading and manipulation</w:t>
            </w:r>
          </w:p>
        </w:tc>
      </w:tr>
      <w:tr w:rsidR="00AD7317" w14:paraId="35731C33" w14:textId="77777777" w:rsidTr="006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0F243E" w:themeFill="text2" w:themeFillShade="80"/>
          </w:tcPr>
          <w:p w14:paraId="09C944E0" w14:textId="233A1673" w:rsidR="00AD7317" w:rsidRDefault="00AD7317" w:rsidP="00AD7317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AD7317">
              <w:rPr>
                <w:b w:val="0"/>
                <w:bCs w:val="0"/>
                <w:sz w:val="28"/>
                <w:szCs w:val="28"/>
              </w:rPr>
              <w:t>yacs</w:t>
            </w:r>
            <w:proofErr w:type="spellEnd"/>
          </w:p>
        </w:tc>
        <w:tc>
          <w:tcPr>
            <w:tcW w:w="5130" w:type="dxa"/>
          </w:tcPr>
          <w:p w14:paraId="0963FF99" w14:textId="4971DB6F" w:rsidR="00AD7317" w:rsidRDefault="00AD7317" w:rsidP="00AD73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D7317">
              <w:rPr>
                <w:b/>
                <w:bCs/>
                <w:sz w:val="28"/>
                <w:szCs w:val="28"/>
              </w:rPr>
              <w:t>0.1.8</w:t>
            </w:r>
          </w:p>
        </w:tc>
        <w:tc>
          <w:tcPr>
            <w:tcW w:w="5696" w:type="dxa"/>
          </w:tcPr>
          <w:p w14:paraId="5C51493A" w14:textId="6BC1E2A1" w:rsidR="00AD7317" w:rsidRDefault="00AD7317" w:rsidP="00AD73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D7317">
              <w:rPr>
                <w:b/>
                <w:bCs/>
                <w:sz w:val="28"/>
                <w:szCs w:val="28"/>
              </w:rPr>
              <w:t>Configuration management (typically used in SeqTrack)</w:t>
            </w:r>
          </w:p>
        </w:tc>
      </w:tr>
      <w:tr w:rsidR="00AD7317" w14:paraId="17550370" w14:textId="77777777" w:rsidTr="006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0F243E" w:themeFill="text2" w:themeFillShade="80"/>
          </w:tcPr>
          <w:p w14:paraId="1C0D9A1C" w14:textId="00DAD8A0" w:rsidR="00AD7317" w:rsidRDefault="00AD7317" w:rsidP="00AD7317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AD7317">
              <w:rPr>
                <w:b w:val="0"/>
                <w:bCs w:val="0"/>
                <w:sz w:val="28"/>
                <w:szCs w:val="28"/>
              </w:rPr>
              <w:t>requests</w:t>
            </w:r>
          </w:p>
        </w:tc>
        <w:tc>
          <w:tcPr>
            <w:tcW w:w="5130" w:type="dxa"/>
          </w:tcPr>
          <w:p w14:paraId="50DDE5E2" w14:textId="79AD4273" w:rsidR="00AD7317" w:rsidRDefault="00AD7317" w:rsidP="00AD73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D7317">
              <w:rPr>
                <w:b/>
                <w:bCs/>
                <w:sz w:val="28"/>
                <w:szCs w:val="28"/>
              </w:rPr>
              <w:t>2.32.5</w:t>
            </w:r>
          </w:p>
        </w:tc>
        <w:tc>
          <w:tcPr>
            <w:tcW w:w="5696" w:type="dxa"/>
          </w:tcPr>
          <w:p w14:paraId="6BC8F467" w14:textId="794414D2" w:rsidR="00AD7317" w:rsidRDefault="00AD7317" w:rsidP="00AD73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D7317">
              <w:rPr>
                <w:b/>
                <w:bCs/>
                <w:sz w:val="28"/>
                <w:szCs w:val="28"/>
              </w:rPr>
              <w:t>HTTP requests for data/model fetching</w:t>
            </w:r>
          </w:p>
        </w:tc>
      </w:tr>
    </w:tbl>
    <w:p w14:paraId="21D609E1" w14:textId="77777777" w:rsidR="006E4BE9" w:rsidRDefault="006E4BE9" w:rsidP="006E4BE9">
      <w:pPr>
        <w:spacing w:line="360" w:lineRule="auto"/>
        <w:rPr>
          <w:b/>
          <w:bCs/>
          <w:sz w:val="28"/>
          <w:szCs w:val="28"/>
        </w:rPr>
      </w:pPr>
    </w:p>
    <w:p w14:paraId="69F3579D" w14:textId="77777777" w:rsidR="007D4FB1" w:rsidRDefault="007D4FB1" w:rsidP="006E4BE9">
      <w:pPr>
        <w:spacing w:line="360" w:lineRule="auto"/>
        <w:rPr>
          <w:b/>
          <w:bCs/>
          <w:sz w:val="28"/>
          <w:szCs w:val="28"/>
        </w:rPr>
      </w:pPr>
    </w:p>
    <w:p w14:paraId="22B25B37" w14:textId="77777777" w:rsidR="007D4FB1" w:rsidRDefault="007D4FB1" w:rsidP="006E4BE9">
      <w:pPr>
        <w:spacing w:line="360" w:lineRule="auto"/>
        <w:rPr>
          <w:b/>
          <w:bCs/>
          <w:sz w:val="28"/>
          <w:szCs w:val="28"/>
        </w:rPr>
      </w:pPr>
    </w:p>
    <w:p w14:paraId="6041FCF2" w14:textId="77777777" w:rsidR="007D4FB1" w:rsidRDefault="007D4FB1" w:rsidP="006E4BE9">
      <w:pPr>
        <w:spacing w:line="360" w:lineRule="auto"/>
        <w:rPr>
          <w:b/>
          <w:bCs/>
          <w:sz w:val="28"/>
          <w:szCs w:val="28"/>
        </w:rPr>
      </w:pPr>
    </w:p>
    <w:p w14:paraId="7750F04F" w14:textId="1AA417FE" w:rsidR="007D4FB1" w:rsidRPr="007D4FB1" w:rsidRDefault="007D4FB1" w:rsidP="007D4FB1">
      <w:pPr>
        <w:pStyle w:val="Heading1"/>
        <w:rPr>
          <w:u w:val="single"/>
        </w:rPr>
      </w:pPr>
      <w:r w:rsidRPr="007D4FB1">
        <w:rPr>
          <w:u w:val="single"/>
        </w:rPr>
        <w:t xml:space="preserve">2. Dataset Preparation </w:t>
      </w:r>
    </w:p>
    <w:p w14:paraId="26DC0127" w14:textId="06E2558A" w:rsidR="007D4FB1" w:rsidRDefault="007D4FB1" w:rsidP="007D4FB1">
      <w:pPr>
        <w:spacing w:line="360" w:lineRule="auto"/>
        <w:rPr>
          <w:b/>
          <w:bCs/>
          <w:sz w:val="28"/>
          <w:szCs w:val="28"/>
        </w:rPr>
      </w:pPr>
      <w:r w:rsidRPr="007D4FB1">
        <w:rPr>
          <w:b/>
          <w:bCs/>
          <w:sz w:val="28"/>
          <w:szCs w:val="28"/>
        </w:rPr>
        <w:t xml:space="preserve">The training was focused solely on a subset of the LaSOT dataset, utilizing </w:t>
      </w:r>
      <w:r w:rsidR="00AA60AF">
        <w:rPr>
          <w:b/>
          <w:bCs/>
          <w:sz w:val="28"/>
          <w:szCs w:val="28"/>
        </w:rPr>
        <w:t>three</w:t>
      </w:r>
      <w:r w:rsidRPr="007D4FB1">
        <w:rPr>
          <w:b/>
          <w:bCs/>
          <w:sz w:val="28"/>
          <w:szCs w:val="28"/>
        </w:rPr>
        <w:t xml:space="preserve"> distinct classes for a controlled, minimal training run.</w:t>
      </w:r>
    </w:p>
    <w:p w14:paraId="15B143BB" w14:textId="77777777" w:rsidR="007D4FB1" w:rsidRPr="007D4FB1" w:rsidRDefault="007D4FB1" w:rsidP="007D4FB1">
      <w:pPr>
        <w:pStyle w:val="Heading2"/>
        <w:rPr>
          <w:u w:val="single"/>
        </w:rPr>
      </w:pPr>
      <w:r w:rsidRPr="007D4FB1">
        <w:rPr>
          <w:u w:val="single"/>
        </w:rPr>
        <w:t>2.1 Selected Classes and Directory Structure</w:t>
      </w:r>
    </w:p>
    <w:p w14:paraId="4F671A18" w14:textId="5761A92A" w:rsidR="007D4FB1" w:rsidRPr="007D4FB1" w:rsidRDefault="007D4FB1" w:rsidP="007D4FB1">
      <w:pPr>
        <w:spacing w:line="360" w:lineRule="auto"/>
        <w:rPr>
          <w:b/>
          <w:bCs/>
          <w:sz w:val="28"/>
          <w:szCs w:val="28"/>
        </w:rPr>
      </w:pPr>
      <w:r w:rsidRPr="007D4FB1">
        <w:rPr>
          <w:b/>
          <w:bCs/>
          <w:sz w:val="28"/>
          <w:szCs w:val="28"/>
        </w:rPr>
        <w:t>Based on the provided project structure (assignment_3/data/</w:t>
      </w:r>
      <w:proofErr w:type="spellStart"/>
      <w:r w:rsidR="00DC3378">
        <w:rPr>
          <w:b/>
          <w:bCs/>
          <w:sz w:val="28"/>
          <w:szCs w:val="28"/>
        </w:rPr>
        <w:t>lasot</w:t>
      </w:r>
      <w:proofErr w:type="spellEnd"/>
      <w:r w:rsidRPr="007D4FB1">
        <w:rPr>
          <w:b/>
          <w:bCs/>
          <w:sz w:val="28"/>
          <w:szCs w:val="28"/>
        </w:rPr>
        <w:t xml:space="preserve">/), the following </w:t>
      </w:r>
      <w:r>
        <w:rPr>
          <w:b/>
          <w:bCs/>
          <w:sz w:val="28"/>
          <w:szCs w:val="28"/>
        </w:rPr>
        <w:t>three</w:t>
      </w:r>
      <w:r w:rsidRPr="007D4FB1">
        <w:rPr>
          <w:b/>
          <w:bCs/>
          <w:sz w:val="28"/>
          <w:szCs w:val="28"/>
        </w:rPr>
        <w:t xml:space="preserve"> arbitrary classes were selected from the LaSOT dataset for training:</w:t>
      </w:r>
    </w:p>
    <w:p w14:paraId="4160F1D2" w14:textId="77777777" w:rsidR="007D4FB1" w:rsidRPr="007D4FB1" w:rsidRDefault="007D4FB1" w:rsidP="007D4FB1">
      <w:pPr>
        <w:numPr>
          <w:ilvl w:val="0"/>
          <w:numId w:val="121"/>
        </w:numPr>
        <w:tabs>
          <w:tab w:val="clear" w:pos="360"/>
          <w:tab w:val="num" w:pos="720"/>
        </w:tabs>
        <w:spacing w:line="360" w:lineRule="auto"/>
        <w:rPr>
          <w:b/>
          <w:bCs/>
          <w:sz w:val="28"/>
          <w:szCs w:val="28"/>
        </w:rPr>
      </w:pPr>
      <w:r w:rsidRPr="007D4FB1">
        <w:rPr>
          <w:b/>
          <w:bCs/>
          <w:sz w:val="28"/>
          <w:szCs w:val="28"/>
        </w:rPr>
        <w:t>airplane</w:t>
      </w:r>
    </w:p>
    <w:p w14:paraId="3F29DCBB" w14:textId="77777777" w:rsidR="007D4FB1" w:rsidRDefault="007D4FB1" w:rsidP="007D4FB1">
      <w:pPr>
        <w:numPr>
          <w:ilvl w:val="0"/>
          <w:numId w:val="121"/>
        </w:numPr>
        <w:spacing w:line="360" w:lineRule="auto"/>
        <w:rPr>
          <w:b/>
          <w:bCs/>
          <w:sz w:val="28"/>
          <w:szCs w:val="28"/>
        </w:rPr>
      </w:pPr>
      <w:r w:rsidRPr="007D4FB1">
        <w:rPr>
          <w:b/>
          <w:bCs/>
          <w:sz w:val="28"/>
          <w:szCs w:val="28"/>
        </w:rPr>
        <w:t>deer</w:t>
      </w:r>
    </w:p>
    <w:p w14:paraId="640C656C" w14:textId="27B72B1D" w:rsidR="007D4FB1" w:rsidRPr="007D4FB1" w:rsidRDefault="007D4FB1" w:rsidP="007D4FB1">
      <w:pPr>
        <w:numPr>
          <w:ilvl w:val="0"/>
          <w:numId w:val="121"/>
        </w:numPr>
        <w:tabs>
          <w:tab w:val="clear" w:pos="360"/>
          <w:tab w:val="num" w:pos="720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electric fan</w:t>
      </w:r>
    </w:p>
    <w:p w14:paraId="2E4818CC" w14:textId="77777777" w:rsidR="007D4FB1" w:rsidRPr="007D4FB1" w:rsidRDefault="007D4FB1" w:rsidP="007D4FB1">
      <w:pPr>
        <w:pStyle w:val="Heading2"/>
        <w:rPr>
          <w:sz w:val="27"/>
          <w:u w:val="single"/>
        </w:rPr>
      </w:pPr>
      <w:r w:rsidRPr="007D4FB1">
        <w:rPr>
          <w:u w:val="single"/>
        </w:rPr>
        <w:t>2.2 Dataset Size Documentation</w:t>
      </w:r>
    </w:p>
    <w:p w14:paraId="54162945" w14:textId="4D65055B" w:rsidR="007D4FB1" w:rsidRDefault="007D4FB1" w:rsidP="007D4FB1">
      <w:pPr>
        <w:spacing w:line="360" w:lineRule="auto"/>
        <w:rPr>
          <w:b/>
          <w:bCs/>
          <w:sz w:val="28"/>
          <w:szCs w:val="28"/>
        </w:rPr>
      </w:pPr>
      <w:r w:rsidRPr="007D4FB1">
        <w:rPr>
          <w:b/>
          <w:bCs/>
          <w:sz w:val="28"/>
          <w:szCs w:val="28"/>
        </w:rPr>
        <w:t>The verify_dataset.py script was executed to traverse the assumed nested LaSOT structure (class/sequence/</w:t>
      </w:r>
      <w:proofErr w:type="spellStart"/>
      <w:r w:rsidRPr="007D4FB1">
        <w:rPr>
          <w:b/>
          <w:bCs/>
          <w:sz w:val="28"/>
          <w:szCs w:val="28"/>
        </w:rPr>
        <w:t>img</w:t>
      </w:r>
      <w:proofErr w:type="spellEnd"/>
      <w:r w:rsidRPr="007D4FB1">
        <w:rPr>
          <w:b/>
          <w:bCs/>
          <w:sz w:val="28"/>
          <w:szCs w:val="28"/>
        </w:rPr>
        <w:t>/*) and count the number of sequences and individual image samples for the selected classes.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898"/>
        <w:gridCol w:w="4860"/>
        <w:gridCol w:w="5696"/>
      </w:tblGrid>
      <w:tr w:rsidR="007D4FB1" w14:paraId="1186692D" w14:textId="77777777" w:rsidTr="00FB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shd w:val="clear" w:color="auto" w:fill="0F243E" w:themeFill="text2" w:themeFillShade="80"/>
          </w:tcPr>
          <w:p w14:paraId="12BD79EF" w14:textId="6A240381" w:rsidR="007D4FB1" w:rsidRPr="00AD7317" w:rsidRDefault="007D4FB1" w:rsidP="007D4FB1">
            <w:pPr>
              <w:spacing w:line="360" w:lineRule="auto"/>
              <w:jc w:val="center"/>
              <w:rPr>
                <w:b w:val="0"/>
                <w:bCs w:val="0"/>
                <w:szCs w:val="30"/>
              </w:rPr>
            </w:pPr>
            <w:r w:rsidRPr="007D4FB1">
              <w:rPr>
                <w:b w:val="0"/>
                <w:bCs w:val="0"/>
                <w:szCs w:val="30"/>
              </w:rPr>
              <w:t>Class Name</w:t>
            </w:r>
            <w:r w:rsidR="00FB01F0">
              <w:rPr>
                <w:b w:val="0"/>
                <w:bCs w:val="0"/>
                <w:szCs w:val="30"/>
              </w:rPr>
              <w:t xml:space="preserve"> / Size</w:t>
            </w:r>
          </w:p>
        </w:tc>
        <w:tc>
          <w:tcPr>
            <w:tcW w:w="4860" w:type="dxa"/>
            <w:shd w:val="clear" w:color="auto" w:fill="0F243E" w:themeFill="text2" w:themeFillShade="80"/>
          </w:tcPr>
          <w:p w14:paraId="09FB728F" w14:textId="16107896" w:rsidR="007D4FB1" w:rsidRDefault="007D4FB1" w:rsidP="007D4FB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7D4FB1">
              <w:rPr>
                <w:b w:val="0"/>
                <w:bCs w:val="0"/>
                <w:szCs w:val="30"/>
              </w:rPr>
              <w:t>Number of Sequences</w:t>
            </w:r>
            <w:r w:rsidR="00FB01F0">
              <w:rPr>
                <w:b w:val="0"/>
                <w:bCs w:val="0"/>
                <w:szCs w:val="30"/>
              </w:rPr>
              <w:t xml:space="preserve"> </w:t>
            </w:r>
          </w:p>
        </w:tc>
        <w:tc>
          <w:tcPr>
            <w:tcW w:w="5696" w:type="dxa"/>
            <w:shd w:val="clear" w:color="auto" w:fill="0F243E" w:themeFill="text2" w:themeFillShade="80"/>
          </w:tcPr>
          <w:p w14:paraId="0E669C4A" w14:textId="0F05650F" w:rsidR="007D4FB1" w:rsidRPr="00AD7317" w:rsidRDefault="007D4FB1" w:rsidP="007D4FB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30"/>
              </w:rPr>
            </w:pPr>
            <w:r w:rsidRPr="007D4FB1">
              <w:rPr>
                <w:b w:val="0"/>
                <w:bCs w:val="0"/>
                <w:szCs w:val="30"/>
              </w:rPr>
              <w:t>Number of Samples (Images)</w:t>
            </w:r>
            <w:r>
              <w:rPr>
                <w:b w:val="0"/>
                <w:bCs w:val="0"/>
                <w:szCs w:val="30"/>
              </w:rPr>
              <w:t xml:space="preserve"> per sequence</w:t>
            </w:r>
          </w:p>
        </w:tc>
      </w:tr>
      <w:tr w:rsidR="007D4FB1" w14:paraId="13A8C2BD" w14:textId="77777777" w:rsidTr="00FB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shd w:val="clear" w:color="auto" w:fill="0F243E" w:themeFill="text2" w:themeFillShade="80"/>
          </w:tcPr>
          <w:p w14:paraId="6C7D8FDA" w14:textId="1444B577" w:rsidR="007D4FB1" w:rsidRDefault="00FB01F0" w:rsidP="007D4FB1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7D4FB1">
              <w:rPr>
                <w:b w:val="0"/>
                <w:bCs w:val="0"/>
                <w:sz w:val="28"/>
                <w:szCs w:val="28"/>
              </w:rPr>
              <w:t>A</w:t>
            </w:r>
            <w:r w:rsidR="007D4FB1" w:rsidRPr="007D4FB1">
              <w:rPr>
                <w:b w:val="0"/>
                <w:bCs w:val="0"/>
                <w:sz w:val="28"/>
                <w:szCs w:val="28"/>
              </w:rPr>
              <w:t>irplane</w:t>
            </w:r>
            <w:r>
              <w:rPr>
                <w:b w:val="0"/>
                <w:bCs w:val="0"/>
                <w:sz w:val="28"/>
                <w:szCs w:val="28"/>
              </w:rPr>
              <w:t xml:space="preserve"> /2.46 GB</w:t>
            </w:r>
          </w:p>
        </w:tc>
        <w:tc>
          <w:tcPr>
            <w:tcW w:w="4860" w:type="dxa"/>
          </w:tcPr>
          <w:p w14:paraId="28049A5A" w14:textId="4991A41E" w:rsidR="007D4FB1" w:rsidRDefault="007D4FB1" w:rsidP="00C1516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696" w:type="dxa"/>
          </w:tcPr>
          <w:p w14:paraId="53A247C9" w14:textId="0CA55E9B" w:rsidR="007D4FB1" w:rsidRDefault="007D4FB1" w:rsidP="00C1516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 between 1000 to 9000</w:t>
            </w:r>
          </w:p>
        </w:tc>
      </w:tr>
      <w:tr w:rsidR="007D4FB1" w14:paraId="39FD1AC6" w14:textId="77777777" w:rsidTr="00FB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shd w:val="clear" w:color="auto" w:fill="0F243E" w:themeFill="text2" w:themeFillShade="80"/>
          </w:tcPr>
          <w:p w14:paraId="4C438288" w14:textId="277A275C" w:rsidR="007D4FB1" w:rsidRDefault="00FB01F0" w:rsidP="007D4FB1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7D4FB1">
              <w:rPr>
                <w:b w:val="0"/>
                <w:bCs w:val="0"/>
                <w:sz w:val="28"/>
                <w:szCs w:val="28"/>
              </w:rPr>
              <w:t>D</w:t>
            </w:r>
            <w:r w:rsidR="007D4FB1" w:rsidRPr="007D4FB1">
              <w:rPr>
                <w:b w:val="0"/>
                <w:bCs w:val="0"/>
                <w:sz w:val="28"/>
                <w:szCs w:val="28"/>
              </w:rPr>
              <w:t>eer</w:t>
            </w:r>
            <w:r>
              <w:rPr>
                <w:b w:val="0"/>
                <w:bCs w:val="0"/>
                <w:sz w:val="28"/>
                <w:szCs w:val="28"/>
              </w:rPr>
              <w:t>/ 3.65 GB</w:t>
            </w:r>
          </w:p>
        </w:tc>
        <w:tc>
          <w:tcPr>
            <w:tcW w:w="4860" w:type="dxa"/>
          </w:tcPr>
          <w:p w14:paraId="54F38C3F" w14:textId="445A378C" w:rsidR="007D4FB1" w:rsidRDefault="007D4FB1" w:rsidP="00C1516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696" w:type="dxa"/>
          </w:tcPr>
          <w:p w14:paraId="1E583BDC" w14:textId="4586CB20" w:rsidR="007D4FB1" w:rsidRDefault="007D4FB1" w:rsidP="00C1516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Range between 1000 to </w:t>
            </w:r>
            <w:r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000</w:t>
            </w:r>
          </w:p>
        </w:tc>
      </w:tr>
      <w:tr w:rsidR="007D4FB1" w14:paraId="7E7A1AD0" w14:textId="77777777" w:rsidTr="00FB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shd w:val="clear" w:color="auto" w:fill="0F243E" w:themeFill="text2" w:themeFillShade="80"/>
          </w:tcPr>
          <w:p w14:paraId="3DF8EC15" w14:textId="491EA65E" w:rsidR="007D4FB1" w:rsidRDefault="007D4FB1" w:rsidP="00C15162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Electric fan</w:t>
            </w:r>
            <w:r w:rsidR="00FB01F0">
              <w:rPr>
                <w:b w:val="0"/>
                <w:bCs w:val="0"/>
                <w:sz w:val="28"/>
                <w:szCs w:val="28"/>
              </w:rPr>
              <w:t>/ 1.64 GB</w:t>
            </w:r>
          </w:p>
        </w:tc>
        <w:tc>
          <w:tcPr>
            <w:tcW w:w="4860" w:type="dxa"/>
          </w:tcPr>
          <w:p w14:paraId="1185A66B" w14:textId="2C7117A9" w:rsidR="007D4FB1" w:rsidRDefault="007D4FB1" w:rsidP="00C1516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696" w:type="dxa"/>
          </w:tcPr>
          <w:p w14:paraId="4F4E009B" w14:textId="0D6E9C7D" w:rsidR="007D4FB1" w:rsidRDefault="00363CBD" w:rsidP="00C1516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Range between 1000 to </w:t>
            </w: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000</w:t>
            </w:r>
          </w:p>
        </w:tc>
      </w:tr>
      <w:tr w:rsidR="007D4FB1" w14:paraId="640B5573" w14:textId="77777777" w:rsidTr="00FB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shd w:val="clear" w:color="auto" w:fill="0F243E" w:themeFill="text2" w:themeFillShade="80"/>
          </w:tcPr>
          <w:p w14:paraId="2D639BF8" w14:textId="3845F544" w:rsidR="007D4FB1" w:rsidRDefault="007D4FB1" w:rsidP="007D4FB1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proofErr w:type="gramStart"/>
            <w:r w:rsidRPr="007D4FB1">
              <w:rPr>
                <w:b w:val="0"/>
                <w:bCs w:val="0"/>
                <w:sz w:val="28"/>
                <w:szCs w:val="28"/>
              </w:rPr>
              <w:t>Total</w:t>
            </w:r>
            <w:r w:rsidR="0017772E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7D4FB1">
              <w:rPr>
                <w:b w:val="0"/>
                <w:bCs w:val="0"/>
                <w:sz w:val="28"/>
                <w:szCs w:val="28"/>
              </w:rPr>
              <w:t xml:space="preserve"> Samples</w:t>
            </w:r>
            <w:proofErr w:type="gramEnd"/>
          </w:p>
        </w:tc>
        <w:tc>
          <w:tcPr>
            <w:tcW w:w="4860" w:type="dxa"/>
            <w:shd w:val="clear" w:color="auto" w:fill="0F243E" w:themeFill="text2" w:themeFillShade="80"/>
          </w:tcPr>
          <w:p w14:paraId="61633D0D" w14:textId="7B603573" w:rsidR="007D4FB1" w:rsidRDefault="00363CBD" w:rsidP="00C1516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5696" w:type="dxa"/>
            <w:shd w:val="clear" w:color="auto" w:fill="0F243E" w:themeFill="text2" w:themeFillShade="80"/>
          </w:tcPr>
          <w:p w14:paraId="372A1243" w14:textId="0B089FB2" w:rsidR="007D4FB1" w:rsidRDefault="00363CBD" w:rsidP="00C1516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63CBD">
              <w:rPr>
                <w:b/>
                <w:bCs/>
                <w:sz w:val="28"/>
                <w:szCs w:val="28"/>
              </w:rPr>
              <w:t>138633</w:t>
            </w:r>
          </w:p>
        </w:tc>
      </w:tr>
    </w:tbl>
    <w:p w14:paraId="4B90F2BF" w14:textId="77777777" w:rsidR="007D4FB1" w:rsidRDefault="007D4FB1" w:rsidP="007D4FB1">
      <w:pPr>
        <w:spacing w:line="360" w:lineRule="auto"/>
        <w:rPr>
          <w:b/>
          <w:bCs/>
          <w:sz w:val="28"/>
          <w:szCs w:val="28"/>
        </w:rPr>
      </w:pPr>
    </w:p>
    <w:p w14:paraId="255631BC" w14:textId="32416CB5" w:rsidR="00363CBD" w:rsidRPr="00363CBD" w:rsidRDefault="00363CBD" w:rsidP="00363CBD">
      <w:pPr>
        <w:pStyle w:val="Heading1"/>
        <w:rPr>
          <w:u w:val="single"/>
        </w:rPr>
      </w:pPr>
      <w:r w:rsidRPr="00363CBD">
        <w:rPr>
          <w:u w:val="single"/>
        </w:rPr>
        <w:t>3</w:t>
      </w:r>
      <w:r w:rsidRPr="00363CBD">
        <w:rPr>
          <w:u w:val="single"/>
        </w:rPr>
        <w:t>. Training Procedure and Modifications</w:t>
      </w:r>
    </w:p>
    <w:p w14:paraId="10386897" w14:textId="3EB9E53D" w:rsidR="00363CBD" w:rsidRDefault="00363CBD" w:rsidP="00363CBD">
      <w:r w:rsidRPr="00363CBD">
        <w:t xml:space="preserve">The training process was executed using the customized Python script, </w:t>
      </w:r>
      <w:r w:rsidRPr="00363CBD">
        <w:rPr>
          <w:b/>
          <w:bCs/>
        </w:rPr>
        <w:t>custom_train.py</w:t>
      </w:r>
      <w:r w:rsidRPr="00363CBD">
        <w:t>, which incorporates all required modifications for restricted epochs, fixed seed initialization, custom logging, and checkpoint management.</w:t>
      </w:r>
    </w:p>
    <w:p w14:paraId="0CAACF3D" w14:textId="77777777" w:rsidR="00363CBD" w:rsidRPr="00363CBD" w:rsidRDefault="00363CBD" w:rsidP="00363CBD">
      <w:pPr>
        <w:pStyle w:val="Heading2"/>
        <w:rPr>
          <w:u w:val="single"/>
        </w:rPr>
      </w:pPr>
      <w:r w:rsidRPr="00363CBD">
        <w:rPr>
          <w:u w:val="single"/>
        </w:rPr>
        <w:t>3.1 Training Configuration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178"/>
        <w:gridCol w:w="5040"/>
        <w:gridCol w:w="6236"/>
      </w:tblGrid>
      <w:tr w:rsidR="00363CBD" w14:paraId="50DC40BB" w14:textId="77777777" w:rsidTr="008A4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shd w:val="clear" w:color="auto" w:fill="0F243E" w:themeFill="text2" w:themeFillShade="80"/>
          </w:tcPr>
          <w:p w14:paraId="52343E09" w14:textId="40CBECD7" w:rsidR="00363CBD" w:rsidRPr="00AD7317" w:rsidRDefault="008A4CC6" w:rsidP="008A4CC6">
            <w:pPr>
              <w:spacing w:line="360" w:lineRule="auto"/>
              <w:jc w:val="center"/>
              <w:rPr>
                <w:b w:val="0"/>
                <w:bCs w:val="0"/>
                <w:szCs w:val="30"/>
              </w:rPr>
            </w:pPr>
            <w:r w:rsidRPr="008A4CC6">
              <w:rPr>
                <w:b w:val="0"/>
                <w:bCs w:val="0"/>
                <w:szCs w:val="30"/>
              </w:rPr>
              <w:t>Parameter</w:t>
            </w:r>
          </w:p>
        </w:tc>
        <w:tc>
          <w:tcPr>
            <w:tcW w:w="5040" w:type="dxa"/>
            <w:shd w:val="clear" w:color="auto" w:fill="0F243E" w:themeFill="text2" w:themeFillShade="80"/>
          </w:tcPr>
          <w:p w14:paraId="393CB883" w14:textId="402ACC00" w:rsidR="00363CBD" w:rsidRDefault="008A4CC6" w:rsidP="008A4CC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8A4CC6">
              <w:rPr>
                <w:b w:val="0"/>
                <w:bCs w:val="0"/>
                <w:szCs w:val="30"/>
              </w:rPr>
              <w:t>Value</w:t>
            </w:r>
          </w:p>
        </w:tc>
        <w:tc>
          <w:tcPr>
            <w:tcW w:w="6236" w:type="dxa"/>
            <w:shd w:val="clear" w:color="auto" w:fill="0F243E" w:themeFill="text2" w:themeFillShade="80"/>
          </w:tcPr>
          <w:p w14:paraId="697F39E0" w14:textId="3D7756C7" w:rsidR="00363CBD" w:rsidRPr="00AD7317" w:rsidRDefault="008A4CC6" w:rsidP="008A4CC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30"/>
              </w:rPr>
            </w:pPr>
            <w:r w:rsidRPr="008A4CC6">
              <w:rPr>
                <w:b w:val="0"/>
                <w:bCs w:val="0"/>
                <w:szCs w:val="30"/>
              </w:rPr>
              <w:t>Task Requirement</w:t>
            </w:r>
          </w:p>
        </w:tc>
      </w:tr>
      <w:tr w:rsidR="00363CBD" w14:paraId="3C0DDABF" w14:textId="77777777" w:rsidTr="008A4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shd w:val="clear" w:color="auto" w:fill="0F243E" w:themeFill="text2" w:themeFillShade="80"/>
          </w:tcPr>
          <w:p w14:paraId="2CAC3787" w14:textId="71690EBF" w:rsidR="00363CBD" w:rsidRDefault="008A4CC6" w:rsidP="008A4CC6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8A4CC6">
              <w:rPr>
                <w:b w:val="0"/>
                <w:bCs w:val="0"/>
                <w:sz w:val="28"/>
                <w:szCs w:val="28"/>
              </w:rPr>
              <w:t>Model</w:t>
            </w:r>
          </w:p>
        </w:tc>
        <w:tc>
          <w:tcPr>
            <w:tcW w:w="5040" w:type="dxa"/>
          </w:tcPr>
          <w:p w14:paraId="65DAF79A" w14:textId="252A3531" w:rsidR="00363CBD" w:rsidRDefault="008A4CC6" w:rsidP="008A4CC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A4CC6">
              <w:rPr>
                <w:b/>
                <w:bCs/>
                <w:sz w:val="28"/>
                <w:szCs w:val="28"/>
              </w:rPr>
              <w:t>EnhancedCNN (simulated SeqTrack)</w:t>
            </w:r>
          </w:p>
        </w:tc>
        <w:tc>
          <w:tcPr>
            <w:tcW w:w="6236" w:type="dxa"/>
          </w:tcPr>
          <w:p w14:paraId="1C59CCAD" w14:textId="6D56A7FF" w:rsidR="00363CBD" w:rsidRDefault="008A4CC6" w:rsidP="008A4CC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A4CC6">
              <w:rPr>
                <w:b/>
                <w:bCs/>
                <w:sz w:val="28"/>
                <w:szCs w:val="28"/>
              </w:rPr>
              <w:t>Represents the actual SeqTrack model</w:t>
            </w:r>
          </w:p>
        </w:tc>
      </w:tr>
      <w:tr w:rsidR="00363CBD" w14:paraId="2D48E325" w14:textId="77777777" w:rsidTr="008A4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shd w:val="clear" w:color="auto" w:fill="0F243E" w:themeFill="text2" w:themeFillShade="80"/>
          </w:tcPr>
          <w:p w14:paraId="7A8D9951" w14:textId="5CC9DDA5" w:rsidR="00363CBD" w:rsidRDefault="008A4CC6" w:rsidP="008A4CC6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8A4CC6">
              <w:rPr>
                <w:b w:val="0"/>
                <w:bCs w:val="0"/>
                <w:sz w:val="28"/>
                <w:szCs w:val="28"/>
              </w:rPr>
              <w:t>Classes Used</w:t>
            </w:r>
          </w:p>
        </w:tc>
        <w:tc>
          <w:tcPr>
            <w:tcW w:w="5040" w:type="dxa"/>
          </w:tcPr>
          <w:p w14:paraId="253FA0A7" w14:textId="1F3DA45D" w:rsidR="00363CBD" w:rsidRDefault="008A4CC6" w:rsidP="008A4CC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A4CC6">
              <w:rPr>
                <w:b/>
                <w:bCs/>
                <w:sz w:val="28"/>
                <w:szCs w:val="28"/>
              </w:rPr>
              <w:t>['airplane', '</w:t>
            </w:r>
            <w:r w:rsidRPr="008A4CC6">
              <w:rPr>
                <w:b/>
                <w:bCs/>
                <w:sz w:val="28"/>
                <w:szCs w:val="28"/>
              </w:rPr>
              <w:t>deer’</w:t>
            </w:r>
            <w:r>
              <w:rPr>
                <w:b/>
                <w:bCs/>
                <w:sz w:val="28"/>
                <w:szCs w:val="28"/>
              </w:rPr>
              <w:t xml:space="preserve">, </w:t>
            </w:r>
            <w:r w:rsidRPr="008A4CC6">
              <w:rPr>
                <w:b/>
                <w:bCs/>
                <w:sz w:val="28"/>
                <w:szCs w:val="28"/>
              </w:rPr>
              <w:t>'</w:t>
            </w:r>
            <w:r>
              <w:rPr>
                <w:b/>
                <w:bCs/>
                <w:sz w:val="28"/>
                <w:szCs w:val="28"/>
              </w:rPr>
              <w:t>electric fan</w:t>
            </w:r>
            <w:r w:rsidRPr="008A4CC6">
              <w:rPr>
                <w:b/>
                <w:bCs/>
                <w:sz w:val="28"/>
                <w:szCs w:val="28"/>
              </w:rPr>
              <w:t>']</w:t>
            </w:r>
          </w:p>
        </w:tc>
        <w:tc>
          <w:tcPr>
            <w:tcW w:w="6236" w:type="dxa"/>
          </w:tcPr>
          <w:p w14:paraId="1502F39F" w14:textId="70F8F5E0" w:rsidR="00363CBD" w:rsidRDefault="008A4CC6" w:rsidP="008A4CC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Three</w:t>
            </w:r>
            <w:r w:rsidRPr="008A4CC6">
              <w:rPr>
                <w:b/>
                <w:bCs/>
                <w:sz w:val="28"/>
                <w:szCs w:val="28"/>
              </w:rPr>
              <w:t xml:space="preserve"> arbitrary classes</w:t>
            </w:r>
          </w:p>
        </w:tc>
      </w:tr>
      <w:tr w:rsidR="00363CBD" w14:paraId="3B29F173" w14:textId="77777777" w:rsidTr="008A4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shd w:val="clear" w:color="auto" w:fill="0F243E" w:themeFill="text2" w:themeFillShade="80"/>
          </w:tcPr>
          <w:p w14:paraId="603EC7C0" w14:textId="2232A85D" w:rsidR="00363CBD" w:rsidRDefault="008A4CC6" w:rsidP="008A4CC6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8A4CC6">
              <w:rPr>
                <w:b w:val="0"/>
                <w:bCs w:val="0"/>
                <w:sz w:val="28"/>
                <w:szCs w:val="28"/>
              </w:rPr>
              <w:t>Total Epochs</w:t>
            </w:r>
          </w:p>
        </w:tc>
        <w:tc>
          <w:tcPr>
            <w:tcW w:w="5040" w:type="dxa"/>
          </w:tcPr>
          <w:p w14:paraId="6381EB43" w14:textId="3EC43B07" w:rsidR="00363CBD" w:rsidRDefault="008A4CC6" w:rsidP="00C1516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236" w:type="dxa"/>
          </w:tcPr>
          <w:p w14:paraId="0A2B535E" w14:textId="3C72F5CB" w:rsidR="00363CBD" w:rsidRDefault="008A4CC6" w:rsidP="008A4CC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A4CC6">
              <w:rPr>
                <w:b/>
                <w:bCs/>
                <w:sz w:val="28"/>
                <w:szCs w:val="28"/>
              </w:rPr>
              <w:t>Fixed limit as required</w:t>
            </w:r>
          </w:p>
        </w:tc>
      </w:tr>
      <w:tr w:rsidR="00363CBD" w14:paraId="7A4B6261" w14:textId="77777777" w:rsidTr="008A4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shd w:val="clear" w:color="auto" w:fill="0F243E" w:themeFill="text2" w:themeFillShade="80"/>
          </w:tcPr>
          <w:p w14:paraId="53209A60" w14:textId="55FBBB84" w:rsidR="00363CBD" w:rsidRDefault="008A4CC6" w:rsidP="008A4CC6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8A4CC6">
              <w:rPr>
                <w:b w:val="0"/>
                <w:bCs w:val="0"/>
                <w:sz w:val="28"/>
                <w:szCs w:val="28"/>
              </w:rPr>
              <w:t>Fixed Seed</w:t>
            </w:r>
          </w:p>
        </w:tc>
        <w:tc>
          <w:tcPr>
            <w:tcW w:w="5040" w:type="dxa"/>
          </w:tcPr>
          <w:p w14:paraId="24CF274C" w14:textId="2002AD84" w:rsidR="00363CBD" w:rsidRDefault="008A4CC6" w:rsidP="00C1516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236" w:type="dxa"/>
          </w:tcPr>
          <w:p w14:paraId="3A2360F5" w14:textId="4832B3A2" w:rsidR="00363CBD" w:rsidRDefault="008A4CC6" w:rsidP="008A4CC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A4CC6">
              <w:rPr>
                <w:b/>
                <w:bCs/>
                <w:sz w:val="28"/>
                <w:szCs w:val="28"/>
              </w:rPr>
              <w:t>Equal to the team number (for reproducibility)</w:t>
            </w:r>
          </w:p>
        </w:tc>
      </w:tr>
      <w:tr w:rsidR="00363CBD" w14:paraId="085662B8" w14:textId="77777777" w:rsidTr="008A4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shd w:val="clear" w:color="auto" w:fill="0F243E" w:themeFill="text2" w:themeFillShade="80"/>
          </w:tcPr>
          <w:p w14:paraId="390A191A" w14:textId="7032E4C1" w:rsidR="00363CBD" w:rsidRDefault="008A4CC6" w:rsidP="008A4CC6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8A4CC6">
              <w:rPr>
                <w:b w:val="0"/>
                <w:bCs w:val="0"/>
                <w:sz w:val="28"/>
                <w:szCs w:val="28"/>
              </w:rPr>
              <w:t>Optimizer</w:t>
            </w:r>
          </w:p>
        </w:tc>
        <w:tc>
          <w:tcPr>
            <w:tcW w:w="5040" w:type="dxa"/>
          </w:tcPr>
          <w:p w14:paraId="5371C9A5" w14:textId="5ADCAC2F" w:rsidR="00363CBD" w:rsidRDefault="008A4CC6" w:rsidP="008A4CC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 w:rsidRPr="008A4CC6">
              <w:rPr>
                <w:b/>
                <w:bCs/>
                <w:sz w:val="28"/>
                <w:szCs w:val="28"/>
              </w:rPr>
              <w:t>AdamW</w:t>
            </w:r>
            <w:proofErr w:type="spellEnd"/>
          </w:p>
        </w:tc>
        <w:tc>
          <w:tcPr>
            <w:tcW w:w="6236" w:type="dxa"/>
          </w:tcPr>
          <w:p w14:paraId="4F51988E" w14:textId="71F9EDAB" w:rsidR="00363CBD" w:rsidRDefault="008A4CC6" w:rsidP="008A4CC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A4CC6">
              <w:rPr>
                <w:b/>
                <w:bCs/>
                <w:sz w:val="28"/>
                <w:szCs w:val="28"/>
              </w:rPr>
              <w:t>Standard for modern deep learning models</w:t>
            </w:r>
          </w:p>
        </w:tc>
      </w:tr>
      <w:tr w:rsidR="00363CBD" w14:paraId="7ED95D4F" w14:textId="77777777" w:rsidTr="008A4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shd w:val="clear" w:color="auto" w:fill="0F243E" w:themeFill="text2" w:themeFillShade="80"/>
          </w:tcPr>
          <w:p w14:paraId="7515EC3B" w14:textId="2AD5C7FA" w:rsidR="00363CBD" w:rsidRDefault="008A4CC6" w:rsidP="008A4CC6">
            <w:pPr>
              <w:spacing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8A4CC6">
              <w:rPr>
                <w:b w:val="0"/>
                <w:bCs w:val="0"/>
                <w:sz w:val="28"/>
                <w:szCs w:val="28"/>
              </w:rPr>
              <w:t>Batch Size</w:t>
            </w:r>
          </w:p>
        </w:tc>
        <w:tc>
          <w:tcPr>
            <w:tcW w:w="5040" w:type="dxa"/>
          </w:tcPr>
          <w:p w14:paraId="651486E5" w14:textId="799C1E63" w:rsidR="00363CBD" w:rsidRDefault="008A4CC6" w:rsidP="00C1516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6236" w:type="dxa"/>
          </w:tcPr>
          <w:p w14:paraId="5F87FBF2" w14:textId="74E7C5EB" w:rsidR="00363CBD" w:rsidRDefault="008A4CC6" w:rsidP="008A4CC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A4CC6">
              <w:rPr>
                <w:b/>
                <w:bCs/>
                <w:sz w:val="28"/>
                <w:szCs w:val="28"/>
              </w:rPr>
              <w:t>Configurable in custom_train.py</w:t>
            </w:r>
          </w:p>
        </w:tc>
      </w:tr>
    </w:tbl>
    <w:p w14:paraId="66D6BD23" w14:textId="77777777" w:rsidR="00363CBD" w:rsidRDefault="00363CBD" w:rsidP="00363CBD"/>
    <w:p w14:paraId="51582A01" w14:textId="77777777" w:rsidR="008A4CC6" w:rsidRDefault="008A4CC6" w:rsidP="00363CBD"/>
    <w:p w14:paraId="2B83AE79" w14:textId="77777777" w:rsidR="008A4CC6" w:rsidRDefault="008A4CC6" w:rsidP="00363CBD"/>
    <w:p w14:paraId="0FAC0EA4" w14:textId="77777777" w:rsidR="00DC3378" w:rsidRPr="00DC3378" w:rsidRDefault="00DC3378" w:rsidP="00DC3378">
      <w:pPr>
        <w:pStyle w:val="Heading2"/>
        <w:rPr>
          <w:u w:val="single"/>
        </w:rPr>
      </w:pPr>
      <w:r w:rsidRPr="00DC3378">
        <w:rPr>
          <w:u w:val="single"/>
        </w:rPr>
        <w:lastRenderedPageBreak/>
        <w:t>3.2 Reproducibility and Seed Initialization</w:t>
      </w:r>
    </w:p>
    <w:p w14:paraId="40BC4579" w14:textId="4E38BFBA" w:rsidR="008A4CC6" w:rsidRDefault="00DC3378" w:rsidP="00DC3378">
      <w:r w:rsidRPr="00DC3378">
        <w:t xml:space="preserve">The fixed seed requirement was implemented at the beginning of </w:t>
      </w:r>
      <w:r w:rsidRPr="00DC3378">
        <w:rPr>
          <w:b/>
          <w:bCs/>
        </w:rPr>
        <w:t>custom_train.py</w:t>
      </w:r>
      <w:r w:rsidRPr="00DC3378">
        <w:t xml:space="preserve"> using the </w:t>
      </w:r>
      <w:proofErr w:type="spellStart"/>
      <w:r w:rsidRPr="00DC3378">
        <w:rPr>
          <w:b/>
          <w:bCs/>
        </w:rPr>
        <w:t>set_seed</w:t>
      </w:r>
      <w:proofErr w:type="spellEnd"/>
      <w:r w:rsidRPr="00DC3378">
        <w:rPr>
          <w:b/>
          <w:bCs/>
        </w:rPr>
        <w:t>(seed)</w:t>
      </w:r>
      <w:r w:rsidRPr="00DC3378">
        <w:t xml:space="preserve"> function. This function initializes the random number generators </w:t>
      </w:r>
      <w:proofErr w:type="gramStart"/>
      <w:r w:rsidRPr="00DC3378">
        <w:t xml:space="preserve">for </w:t>
      </w:r>
      <w:r>
        <w:t xml:space="preserve"> </w:t>
      </w:r>
      <w:proofErr w:type="spellStart"/>
      <w:r>
        <w:t>Pytorch</w:t>
      </w:r>
      <w:proofErr w:type="gramEnd"/>
      <w:r>
        <w:t>,CUDA</w:t>
      </w:r>
      <w:proofErr w:type="spellEnd"/>
      <w:r w:rsidRPr="00DC3378">
        <w:t>, and random library, ensuring that the initial weights and data loading order are identical for every run.</w:t>
      </w:r>
    </w:p>
    <w:p w14:paraId="2ADF5F35" w14:textId="77777777" w:rsidR="00DC3378" w:rsidRPr="00DC3378" w:rsidRDefault="00DC3378" w:rsidP="00DC3378">
      <w:pPr>
        <w:pStyle w:val="Heading2"/>
        <w:rPr>
          <w:u w:val="single"/>
        </w:rPr>
      </w:pPr>
      <w:r w:rsidRPr="00DC3378">
        <w:rPr>
          <w:u w:val="single"/>
        </w:rPr>
        <w:t>3.3 Advanced Logging Implementation</w:t>
      </w:r>
    </w:p>
    <w:p w14:paraId="5308EFAC" w14:textId="0409ABBA" w:rsidR="00DC3378" w:rsidRDefault="00DC3378" w:rsidP="00DC3378">
      <w:r w:rsidRPr="00DC3378">
        <w:t xml:space="preserve">The </w:t>
      </w:r>
      <w:proofErr w:type="spellStart"/>
      <w:r w:rsidRPr="00DC3378">
        <w:rPr>
          <w:b/>
          <w:bCs/>
        </w:rPr>
        <w:t>AdvancedTrainingLogger</w:t>
      </w:r>
      <w:proofErr w:type="spellEnd"/>
      <w:r w:rsidRPr="00DC3378">
        <w:rPr>
          <w:b/>
          <w:bCs/>
        </w:rPr>
        <w:t xml:space="preserve"> </w:t>
      </w:r>
      <w:r w:rsidRPr="00DC3378">
        <w:t xml:space="preserve">class in </w:t>
      </w:r>
      <w:r w:rsidRPr="00DC3378">
        <w:rPr>
          <w:b/>
          <w:bCs/>
        </w:rPr>
        <w:t>custom_train.py</w:t>
      </w:r>
      <w:r w:rsidRPr="00DC3378">
        <w:t xml:space="preserve"> was created to fulfill the detailed logging requirements. This logger records information both to the console and to the dedicated </w:t>
      </w:r>
      <w:r w:rsidRPr="00DC3378">
        <w:rPr>
          <w:b/>
          <w:bCs/>
        </w:rPr>
        <w:t>training_log.txt</w:t>
      </w:r>
      <w:r w:rsidRPr="00DC3378">
        <w:t xml:space="preserve"> file.</w:t>
      </w:r>
    </w:p>
    <w:p w14:paraId="6E266BC5" w14:textId="77777777" w:rsidR="00DC3378" w:rsidRPr="00DC3378" w:rsidRDefault="00DC3378" w:rsidP="00DC3378">
      <w:pPr>
        <w:pStyle w:val="Heading3"/>
        <w:rPr>
          <w:u w:val="single"/>
        </w:rPr>
      </w:pPr>
      <w:r w:rsidRPr="00DC3378">
        <w:rPr>
          <w:u w:val="single"/>
        </w:rPr>
        <w:t>Time Statistics Format</w:t>
      </w:r>
    </w:p>
    <w:p w14:paraId="109D55CA" w14:textId="4AD877AA" w:rsidR="00DC3378" w:rsidRDefault="00DC3378" w:rsidP="00DC3378">
      <w:r w:rsidRPr="00DC3378">
        <w:t xml:space="preserve">The logger provides progress </w:t>
      </w:r>
      <w:proofErr w:type="gramStart"/>
      <w:r w:rsidRPr="00DC3378">
        <w:t>updates</w:t>
      </w:r>
      <w:proofErr w:type="gramEnd"/>
      <w:r w:rsidRPr="00DC3378">
        <w:t xml:space="preserve"> every </w:t>
      </w:r>
      <w:r w:rsidRPr="00DC3378">
        <w:rPr>
          <w:b/>
          <w:bCs/>
        </w:rPr>
        <w:t>50 samples</w:t>
      </w:r>
      <w:r w:rsidRPr="00DC3378">
        <w:t xml:space="preserve"> in the exact required format. The time calculations utilize the time module to track absolute start time and per-epoch start time for accurate time-left estimation.</w:t>
      </w:r>
    </w:p>
    <w:p w14:paraId="653C4A48" w14:textId="77777777" w:rsidR="00DC3378" w:rsidRPr="00DC3378" w:rsidRDefault="00DC3378" w:rsidP="00DC3378">
      <w:pPr>
        <w:rPr>
          <w:u w:val="single"/>
        </w:rPr>
      </w:pPr>
      <w:r w:rsidRPr="00DC3378">
        <w:rPr>
          <w:b/>
          <w:bCs/>
          <w:u w:val="single"/>
        </w:rPr>
        <w:t>Example Log Format:</w:t>
      </w:r>
    </w:p>
    <w:p w14:paraId="6CB0D36E" w14:textId="77777777" w:rsidR="00DC3378" w:rsidRPr="00DC3378" w:rsidRDefault="00DC3378" w:rsidP="00DC3378">
      <w:pPr>
        <w:rPr>
          <w:b/>
          <w:bCs/>
        </w:rPr>
      </w:pPr>
      <w:r w:rsidRPr="00DC3378">
        <w:rPr>
          <w:b/>
          <w:bCs/>
        </w:rPr>
        <w:t xml:space="preserve">[2025-10-05 22:44:07] Epoch </w:t>
      </w:r>
      <w:proofErr w:type="gramStart"/>
      <w:r w:rsidRPr="00DC3378">
        <w:rPr>
          <w:b/>
          <w:bCs/>
        </w:rPr>
        <w:t>1 :</w:t>
      </w:r>
      <w:proofErr w:type="gramEnd"/>
      <w:r w:rsidRPr="00DC3378">
        <w:rPr>
          <w:b/>
          <w:bCs/>
        </w:rPr>
        <w:t xml:space="preserve"> 800 / 138633 </w:t>
      </w:r>
      <w:proofErr w:type="gramStart"/>
      <w:r w:rsidRPr="00DC3378">
        <w:rPr>
          <w:b/>
          <w:bCs/>
        </w:rPr>
        <w:t>samples ,</w:t>
      </w:r>
      <w:proofErr w:type="gramEnd"/>
    </w:p>
    <w:p w14:paraId="56AC2316" w14:textId="77777777" w:rsidR="00DC3378" w:rsidRPr="00DC3378" w:rsidRDefault="00DC3378" w:rsidP="00DC3378">
      <w:pPr>
        <w:rPr>
          <w:b/>
          <w:bCs/>
        </w:rPr>
      </w:pPr>
      <w:r w:rsidRPr="00DC3378">
        <w:rPr>
          <w:b/>
          <w:bCs/>
        </w:rPr>
        <w:t xml:space="preserve">time for last 50 </w:t>
      </w:r>
      <w:proofErr w:type="gramStart"/>
      <w:r w:rsidRPr="00DC3378">
        <w:rPr>
          <w:b/>
          <w:bCs/>
        </w:rPr>
        <w:t>samples :</w:t>
      </w:r>
      <w:proofErr w:type="gramEnd"/>
      <w:r w:rsidRPr="00DC3378">
        <w:rPr>
          <w:b/>
          <w:bCs/>
        </w:rPr>
        <w:t xml:space="preserve"> 0:02:09 </w:t>
      </w:r>
      <w:proofErr w:type="gramStart"/>
      <w:r w:rsidRPr="00DC3378">
        <w:rPr>
          <w:b/>
          <w:bCs/>
        </w:rPr>
        <w:t>hours ,</w:t>
      </w:r>
      <w:proofErr w:type="gramEnd"/>
    </w:p>
    <w:p w14:paraId="24CAF436" w14:textId="77777777" w:rsidR="00DC3378" w:rsidRPr="00DC3378" w:rsidRDefault="00DC3378" w:rsidP="00DC3378">
      <w:pPr>
        <w:rPr>
          <w:b/>
          <w:bCs/>
        </w:rPr>
      </w:pPr>
      <w:r w:rsidRPr="00DC3378">
        <w:rPr>
          <w:b/>
          <w:bCs/>
        </w:rPr>
        <w:t xml:space="preserve">time since </w:t>
      </w:r>
      <w:proofErr w:type="gramStart"/>
      <w:r w:rsidRPr="00DC3378">
        <w:rPr>
          <w:b/>
          <w:bCs/>
        </w:rPr>
        <w:t>beginning :</w:t>
      </w:r>
      <w:proofErr w:type="gramEnd"/>
      <w:r w:rsidRPr="00DC3378">
        <w:rPr>
          <w:b/>
          <w:bCs/>
        </w:rPr>
        <w:t xml:space="preserve"> 0:02:12 </w:t>
      </w:r>
      <w:proofErr w:type="gramStart"/>
      <w:r w:rsidRPr="00DC3378">
        <w:rPr>
          <w:b/>
          <w:bCs/>
        </w:rPr>
        <w:t>hours ,</w:t>
      </w:r>
      <w:proofErr w:type="gramEnd"/>
    </w:p>
    <w:p w14:paraId="190780B4" w14:textId="77777777" w:rsidR="00DC3378" w:rsidRPr="00DC3378" w:rsidRDefault="00DC3378" w:rsidP="00DC3378">
      <w:pPr>
        <w:rPr>
          <w:b/>
          <w:bCs/>
        </w:rPr>
      </w:pPr>
      <w:r w:rsidRPr="00DC3378">
        <w:rPr>
          <w:b/>
          <w:bCs/>
        </w:rPr>
        <w:t xml:space="preserve">time left to finish the </w:t>
      </w:r>
      <w:proofErr w:type="gramStart"/>
      <w:r w:rsidRPr="00DC3378">
        <w:rPr>
          <w:b/>
          <w:bCs/>
        </w:rPr>
        <w:t>epoch :</w:t>
      </w:r>
      <w:proofErr w:type="gramEnd"/>
      <w:r w:rsidRPr="00DC3378">
        <w:rPr>
          <w:b/>
          <w:bCs/>
        </w:rPr>
        <w:t xml:space="preserve"> 6:10:50 hours</w:t>
      </w:r>
    </w:p>
    <w:p w14:paraId="0D6B2706" w14:textId="4FE13F00" w:rsidR="00DC3378" w:rsidRDefault="00DC3378" w:rsidP="00DC3378">
      <w:pPr>
        <w:rPr>
          <w:b/>
          <w:bCs/>
        </w:rPr>
      </w:pPr>
      <w:r w:rsidRPr="00DC3378">
        <w:rPr>
          <w:b/>
          <w:bCs/>
        </w:rPr>
        <w:t xml:space="preserve">Loss: 1.1162 | </w:t>
      </w:r>
      <w:proofErr w:type="spellStart"/>
      <w:r w:rsidRPr="00DC3378">
        <w:rPr>
          <w:b/>
          <w:bCs/>
        </w:rPr>
        <w:t>IoU</w:t>
      </w:r>
      <w:proofErr w:type="spellEnd"/>
      <w:r w:rsidRPr="00DC3378">
        <w:rPr>
          <w:b/>
          <w:bCs/>
        </w:rPr>
        <w:t>: 0.4424 | Accuracy: 0.6675</w:t>
      </w:r>
    </w:p>
    <w:p w14:paraId="4284BECD" w14:textId="77777777" w:rsidR="00DC3378" w:rsidRPr="00DC3378" w:rsidRDefault="00DC3378" w:rsidP="00DC3378">
      <w:pPr>
        <w:pStyle w:val="Heading3"/>
        <w:rPr>
          <w:u w:val="single"/>
        </w:rPr>
      </w:pPr>
      <w:r w:rsidRPr="00DC3378">
        <w:rPr>
          <w:u w:val="single"/>
        </w:rPr>
        <w:t>Metrics Recording</w:t>
      </w:r>
    </w:p>
    <w:p w14:paraId="7415D71A" w14:textId="77777777" w:rsidR="00DC3378" w:rsidRPr="00DC3378" w:rsidRDefault="00DC3378" w:rsidP="00DC3378">
      <w:r w:rsidRPr="00DC3378">
        <w:t>In addition to timing, the following training performance metrics are continuously recorded to the training_log.txt:</w:t>
      </w:r>
    </w:p>
    <w:p w14:paraId="04E9F078" w14:textId="77777777" w:rsidR="00DC3378" w:rsidRPr="00DC3378" w:rsidRDefault="00DC3378" w:rsidP="00DC3378">
      <w:pPr>
        <w:numPr>
          <w:ilvl w:val="0"/>
          <w:numId w:val="123"/>
        </w:numPr>
        <w:tabs>
          <w:tab w:val="clear" w:pos="360"/>
        </w:tabs>
      </w:pPr>
      <w:r w:rsidRPr="00DC3378">
        <w:rPr>
          <w:b/>
          <w:bCs/>
        </w:rPr>
        <w:t>Loss Values:</w:t>
      </w:r>
      <w:r w:rsidRPr="00DC3378">
        <w:t xml:space="preserve"> Training Loss (per batch/50 samples) and Validation Loss (at epoch end).</w:t>
      </w:r>
    </w:p>
    <w:p w14:paraId="1DBACDFD" w14:textId="77777777" w:rsidR="00DC3378" w:rsidRPr="00DC3378" w:rsidRDefault="00DC3378" w:rsidP="00DC3378">
      <w:pPr>
        <w:numPr>
          <w:ilvl w:val="0"/>
          <w:numId w:val="123"/>
        </w:numPr>
        <w:tabs>
          <w:tab w:val="clear" w:pos="360"/>
        </w:tabs>
      </w:pPr>
      <w:proofErr w:type="spellStart"/>
      <w:r w:rsidRPr="00DC3378">
        <w:rPr>
          <w:b/>
          <w:bCs/>
        </w:rPr>
        <w:t>IoU</w:t>
      </w:r>
      <w:proofErr w:type="spellEnd"/>
      <w:r w:rsidRPr="00DC3378">
        <w:rPr>
          <w:b/>
          <w:bCs/>
        </w:rPr>
        <w:t xml:space="preserve"> Results:</w:t>
      </w:r>
      <w:r w:rsidRPr="00DC3378">
        <w:t xml:space="preserve"> Intersection over Union (</w:t>
      </w:r>
      <w:proofErr w:type="spellStart"/>
      <w:r w:rsidRPr="00DC3378">
        <w:t>IoU</w:t>
      </w:r>
      <w:proofErr w:type="spellEnd"/>
      <w:r w:rsidRPr="00DC3378">
        <w:t>) metric (simulated for a classification task in the provided code).</w:t>
      </w:r>
    </w:p>
    <w:p w14:paraId="227D24B3" w14:textId="77777777" w:rsidR="00DC3378" w:rsidRPr="00DC3378" w:rsidRDefault="00DC3378" w:rsidP="00DC3378">
      <w:pPr>
        <w:numPr>
          <w:ilvl w:val="0"/>
          <w:numId w:val="123"/>
        </w:numPr>
        <w:tabs>
          <w:tab w:val="clear" w:pos="360"/>
        </w:tabs>
      </w:pPr>
      <w:r w:rsidRPr="00DC3378">
        <w:rPr>
          <w:b/>
          <w:bCs/>
        </w:rPr>
        <w:t>Training Performance Metrics:</w:t>
      </w:r>
      <w:r w:rsidRPr="00DC3378">
        <w:t xml:space="preserve"> Training Accuracy (per batch/50 samples) and Validation Accuracy (at epoch end).</w:t>
      </w:r>
    </w:p>
    <w:p w14:paraId="59F2C6B8" w14:textId="77777777" w:rsidR="00DC3378" w:rsidRDefault="00DC3378" w:rsidP="00DC3378"/>
    <w:p w14:paraId="276F805F" w14:textId="0ACAAEA3" w:rsidR="00DC3378" w:rsidRPr="00DC3378" w:rsidRDefault="00DC3378" w:rsidP="00DC3378">
      <w:pPr>
        <w:pStyle w:val="Heading1"/>
        <w:rPr>
          <w:u w:val="single"/>
        </w:rPr>
      </w:pPr>
      <w:r w:rsidRPr="00DC3378">
        <w:rPr>
          <w:u w:val="single"/>
        </w:rPr>
        <w:t xml:space="preserve">4. Checkpoint Management </w:t>
      </w:r>
    </w:p>
    <w:p w14:paraId="03EBD03D" w14:textId="77777777" w:rsidR="00DC3378" w:rsidRPr="00DC3378" w:rsidRDefault="00DC3378" w:rsidP="00DC3378">
      <w:r w:rsidRPr="00DC3378">
        <w:t>Model checkpointing was handled by the CheckpointManager class, ensuring both local persistence and mandatory cloud upload for redundancy and collaboration.</w:t>
      </w:r>
    </w:p>
    <w:p w14:paraId="08A05895" w14:textId="77777777" w:rsidR="00DC3378" w:rsidRPr="00DC3378" w:rsidRDefault="00DC3378" w:rsidP="00DC3378">
      <w:pPr>
        <w:pStyle w:val="Heading2"/>
        <w:rPr>
          <w:u w:val="single"/>
        </w:rPr>
      </w:pPr>
      <w:r w:rsidRPr="00DC3378">
        <w:rPr>
          <w:u w:val="single"/>
        </w:rPr>
        <w:t>4.1 Local Checkpoint Saving</w:t>
      </w:r>
    </w:p>
    <w:p w14:paraId="0A72FAE1" w14:textId="77777777" w:rsidR="00DC3378" w:rsidRPr="00DC3378" w:rsidRDefault="00DC3378" w:rsidP="00DC3378">
      <w:r w:rsidRPr="00DC3378">
        <w:t xml:space="preserve">A checkpoint was saved locally </w:t>
      </w:r>
      <w:r w:rsidRPr="00DC3378">
        <w:rPr>
          <w:b/>
          <w:bCs/>
        </w:rPr>
        <w:t>at the end of every epoch</w:t>
      </w:r>
      <w:r w:rsidRPr="00DC3378">
        <w:t xml:space="preserve"> (5 checkpoints total) in the specified local directory: </w:t>
      </w:r>
      <w:r w:rsidRPr="00DC3378">
        <w:rPr>
          <w:b/>
          <w:bCs/>
        </w:rPr>
        <w:t>assignment_3/checkpoints/.</w:t>
      </w:r>
    </w:p>
    <w:p w14:paraId="780F3B24" w14:textId="77777777" w:rsidR="00DC3378" w:rsidRPr="00DC3378" w:rsidRDefault="00DC3378" w:rsidP="00DC3378">
      <w:pPr>
        <w:numPr>
          <w:ilvl w:val="0"/>
          <w:numId w:val="124"/>
        </w:numPr>
        <w:rPr>
          <w:b/>
          <w:bCs/>
        </w:rPr>
      </w:pPr>
      <w:r w:rsidRPr="00DC3378">
        <w:rPr>
          <w:b/>
          <w:bCs/>
        </w:rPr>
        <w:t>Confirmation:</w:t>
      </w:r>
      <w:r w:rsidRPr="00DC3378">
        <w:t xml:space="preserve"> The local directory was populated with files named </w:t>
      </w:r>
      <w:r w:rsidRPr="00DC3378">
        <w:rPr>
          <w:b/>
          <w:bCs/>
        </w:rPr>
        <w:t>checkpoint_epoch_1.pth to checkpoint_epoch_5.pth.</w:t>
      </w:r>
    </w:p>
    <w:p w14:paraId="7B5CD039" w14:textId="77777777" w:rsidR="00DC3378" w:rsidRPr="00DC3378" w:rsidRDefault="00DC3378" w:rsidP="00DC3378">
      <w:pPr>
        <w:pStyle w:val="Heading2"/>
        <w:rPr>
          <w:u w:val="single"/>
        </w:rPr>
      </w:pPr>
      <w:r w:rsidRPr="00DC3378">
        <w:rPr>
          <w:u w:val="single"/>
        </w:rPr>
        <w:t>4.2 Hugging Face Upload Confirmation</w:t>
      </w:r>
    </w:p>
    <w:p w14:paraId="32AD0AE0" w14:textId="77777777" w:rsidR="00DC3378" w:rsidRPr="00DC3378" w:rsidRDefault="00DC3378" w:rsidP="00DC3378">
      <w:r w:rsidRPr="00DC3378">
        <w:t>Checkpoints were automatically uploaded to the team leader's Hugging Face account using the and the library.</w:t>
      </w:r>
    </w:p>
    <w:p w14:paraId="33870A11" w14:textId="77777777" w:rsidR="00DC3378" w:rsidRPr="00DC3378" w:rsidRDefault="00DC3378" w:rsidP="00DC3378">
      <w:pPr>
        <w:numPr>
          <w:ilvl w:val="0"/>
          <w:numId w:val="125"/>
        </w:numPr>
      </w:pPr>
      <w:r w:rsidRPr="00DC3378">
        <w:rPr>
          <w:b/>
          <w:bCs/>
        </w:rPr>
        <w:t>Repository ID:</w:t>
      </w:r>
      <w:r w:rsidRPr="00DC3378">
        <w:t xml:space="preserve"> NancyAbdullah11/assignment_3</w:t>
      </w:r>
    </w:p>
    <w:p w14:paraId="5E9A0E15" w14:textId="77777777" w:rsidR="00DC3378" w:rsidRPr="00DC3378" w:rsidRDefault="00DC3378" w:rsidP="00DC3378">
      <w:pPr>
        <w:numPr>
          <w:ilvl w:val="0"/>
          <w:numId w:val="125"/>
        </w:numPr>
      </w:pPr>
      <w:r w:rsidRPr="00DC3378">
        <w:rPr>
          <w:b/>
          <w:bCs/>
        </w:rPr>
        <w:lastRenderedPageBreak/>
        <w:t>Procedure:</w:t>
      </w:r>
      <w:r w:rsidRPr="00DC3378">
        <w:t xml:space="preserve"> The </w:t>
      </w:r>
      <w:r w:rsidRPr="00DC3378">
        <w:rPr>
          <w:b/>
          <w:bCs/>
        </w:rPr>
        <w:t xml:space="preserve">CheckpointManager </w:t>
      </w:r>
      <w:r w:rsidRPr="00DC3378">
        <w:t xml:space="preserve">first verified/created the repository and then used </w:t>
      </w:r>
      <w:proofErr w:type="spellStart"/>
      <w:proofErr w:type="gramStart"/>
      <w:r w:rsidRPr="00DC3378">
        <w:rPr>
          <w:b/>
          <w:bCs/>
        </w:rPr>
        <w:t>api.upload</w:t>
      </w:r>
      <w:proofErr w:type="gramEnd"/>
      <w:r w:rsidRPr="00DC3378">
        <w:rPr>
          <w:b/>
          <w:bCs/>
        </w:rPr>
        <w:t>_file</w:t>
      </w:r>
      <w:proofErr w:type="spellEnd"/>
      <w:r w:rsidRPr="00DC3378">
        <w:t xml:space="preserve"> to push the checkpoint file to the hub immediately after local saving. This ensures that the checkpoint is backed up and accessible.</w:t>
      </w:r>
    </w:p>
    <w:p w14:paraId="571B28A6" w14:textId="77777777" w:rsidR="00DC3378" w:rsidRPr="00DC3378" w:rsidRDefault="00DC3378" w:rsidP="00DC3378">
      <w:pPr>
        <w:numPr>
          <w:ilvl w:val="0"/>
          <w:numId w:val="125"/>
        </w:numPr>
      </w:pPr>
      <w:r w:rsidRPr="00DC3378">
        <w:rPr>
          <w:b/>
          <w:bCs/>
        </w:rPr>
        <w:t>Confirmation:</w:t>
      </w:r>
      <w:r w:rsidRPr="00DC3378">
        <w:t xml:space="preserve"> The following link confirms the public accessibility (or private existence) of the model repository containing the five epoch checkpoints:</w:t>
      </w:r>
    </w:p>
    <w:p w14:paraId="47F34D28" w14:textId="3C7C274E" w:rsidR="00DC3378" w:rsidRPr="00DC3378" w:rsidRDefault="00DC3378" w:rsidP="00DC3378">
      <w:pPr>
        <w:ind w:left="360"/>
        <w:rPr>
          <w:sz w:val="26"/>
          <w:szCs w:val="26"/>
        </w:rPr>
      </w:pPr>
      <w:r w:rsidRPr="00DC3378">
        <w:t>[</w:t>
      </w:r>
      <w:r>
        <w:rPr>
          <w:b/>
          <w:bCs/>
          <w:szCs w:val="26"/>
        </w:rPr>
        <w:t>Hugging Face Account:</w:t>
      </w:r>
      <w:r>
        <w:rPr>
          <w:szCs w:val="26"/>
        </w:rPr>
        <w:t xml:space="preserve"> </w:t>
      </w:r>
      <w:hyperlink r:id="rId8" w:history="1">
        <w:r w:rsidRPr="00AC744D">
          <w:rPr>
            <w:rStyle w:val="Hyperlink"/>
            <w:szCs w:val="26"/>
          </w:rPr>
          <w:t>https://huggingface.co/NancyAbdullah11/assignment_3</w:t>
        </w:r>
      </w:hyperlink>
      <w:r w:rsidRPr="00DC3378">
        <w:t>]</w:t>
      </w:r>
    </w:p>
    <w:p w14:paraId="7B515D1A" w14:textId="77777777" w:rsidR="00DC3378" w:rsidRPr="00DC3378" w:rsidRDefault="00DC3378" w:rsidP="00DC3378">
      <w:pPr>
        <w:pStyle w:val="Heading1"/>
        <w:rPr>
          <w:u w:val="single"/>
        </w:rPr>
      </w:pPr>
      <w:r w:rsidRPr="00DC3378">
        <w:rPr>
          <w:u w:val="single"/>
        </w:rPr>
        <w:t>5. Submission and Deliverables</w:t>
      </w:r>
    </w:p>
    <w:p w14:paraId="64CBF265" w14:textId="77777777" w:rsidR="00DC3378" w:rsidRPr="00DC3378" w:rsidRDefault="00DC3378" w:rsidP="00DC3378">
      <w:r w:rsidRPr="00DC3378">
        <w:t xml:space="preserve">All required files and folders are placed inside the unified project folder named </w:t>
      </w:r>
      <w:r w:rsidRPr="00DC3378">
        <w:rPr>
          <w:b/>
          <w:bCs/>
        </w:rPr>
        <w:t>assignment_3</w:t>
      </w:r>
      <w:r w:rsidRPr="00DC3378">
        <w:t xml:space="preserve"> to be submitted on GitHub and the team's private channel.</w:t>
      </w:r>
    </w:p>
    <w:p w14:paraId="7F1EEAA6" w14:textId="77777777" w:rsidR="00DC3378" w:rsidRPr="00DC3378" w:rsidRDefault="00DC3378" w:rsidP="00DC3378">
      <w:pPr>
        <w:pStyle w:val="Heading2"/>
        <w:rPr>
          <w:u w:val="single"/>
        </w:rPr>
      </w:pPr>
      <w:r w:rsidRPr="00DC3378">
        <w:rPr>
          <w:u w:val="single"/>
        </w:rPr>
        <w:t>5.1 Project Folder Structure Confirmation</w:t>
      </w:r>
    </w:p>
    <w:p w14:paraId="601CD9F7" w14:textId="77777777" w:rsidR="00DC3378" w:rsidRDefault="00DC3378" w:rsidP="00DC3378">
      <w:r w:rsidRPr="00DC3378">
        <w:t>The local directory structure mirrors the submission requirements:</w:t>
      </w:r>
    </w:p>
    <w:p w14:paraId="7D378FC7" w14:textId="77777777" w:rsidR="00B020DD" w:rsidRDefault="00B020DD" w:rsidP="00B020DD">
      <w:r>
        <w:t>assignment_3/</w:t>
      </w:r>
    </w:p>
    <w:p w14:paraId="5793C68B" w14:textId="77777777" w:rsidR="00B020DD" w:rsidRDefault="00B020DD" w:rsidP="00B020DD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data/</w:t>
      </w:r>
    </w:p>
    <w:p w14:paraId="5B34A912" w14:textId="77777777" w:rsidR="00B020DD" w:rsidRDefault="00B020DD" w:rsidP="00B020D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lasot</w:t>
      </w:r>
      <w:proofErr w:type="spellEnd"/>
      <w:r>
        <w:rPr>
          <w:rFonts w:hint="eastAsia"/>
        </w:rPr>
        <w:t>/</w:t>
      </w:r>
    </w:p>
    <w:p w14:paraId="0E470AEF" w14:textId="669A5FC0" w:rsidR="00B020DD" w:rsidRDefault="00B020DD" w:rsidP="00B020D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t>airplane</w:t>
      </w:r>
      <w:r>
        <w:rPr>
          <w:rFonts w:hint="eastAsia"/>
        </w:rPr>
        <w:t>/</w:t>
      </w:r>
    </w:p>
    <w:p w14:paraId="4BE6BBC0" w14:textId="39DB468F" w:rsidR="00B020DD" w:rsidRDefault="00B020DD" w:rsidP="00B020D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t>deer/</w:t>
      </w:r>
    </w:p>
    <w:p w14:paraId="6DBD8FA3" w14:textId="6A07E030" w:rsidR="00B020DD" w:rsidRDefault="00B020DD" w:rsidP="00B020DD"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t>electricfan</w:t>
      </w:r>
      <w:proofErr w:type="spellEnd"/>
      <w:r>
        <w:rPr>
          <w:rFonts w:hint="eastAsia"/>
        </w:rPr>
        <w:t>/</w:t>
      </w:r>
    </w:p>
    <w:p w14:paraId="7F169DB1" w14:textId="04AA6823" w:rsidR="00B020DD" w:rsidRDefault="00B020DD" w:rsidP="00B020DD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t xml:space="preserve">checkpoints </w:t>
      </w:r>
      <w:r>
        <w:rPr>
          <w:rFonts w:hint="eastAsia"/>
        </w:rPr>
        <w:t>/</w:t>
      </w:r>
    </w:p>
    <w:p w14:paraId="48F1CB72" w14:textId="523E4080" w:rsidR="00B020DD" w:rsidRDefault="00B020DD" w:rsidP="00B020DD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r w:rsidRPr="00B020DD">
        <w:t>checkpoint_epoch_1</w:t>
      </w:r>
      <w:r>
        <w:t>.pth</w:t>
      </w:r>
    </w:p>
    <w:p w14:paraId="2313CC15" w14:textId="5A758FAE" w:rsidR="00B020DD" w:rsidRDefault="00B020DD" w:rsidP="00B020DD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r w:rsidRPr="00B020DD">
        <w:t>checkpoint_epoch_</w:t>
      </w:r>
      <w:r>
        <w:t>2.pth</w:t>
      </w:r>
    </w:p>
    <w:p w14:paraId="2CB3C8FB" w14:textId="52A07DF1" w:rsidR="00B020DD" w:rsidRDefault="00B020DD" w:rsidP="00B020DD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r w:rsidRPr="00B020DD">
        <w:t>checkpoint_epoch_</w:t>
      </w:r>
      <w:r>
        <w:t>3.pth</w:t>
      </w:r>
    </w:p>
    <w:p w14:paraId="1AF8D5D1" w14:textId="52672780" w:rsidR="00B020DD" w:rsidRDefault="00B020DD" w:rsidP="00B020DD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r w:rsidRPr="00B020DD">
        <w:t>checkpoint_epoch_</w:t>
      </w:r>
      <w:r>
        <w:t>4.pth</w:t>
      </w:r>
    </w:p>
    <w:p w14:paraId="5A481920" w14:textId="1A24F1CA" w:rsidR="00B020DD" w:rsidRDefault="00B020DD" w:rsidP="00B020D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r w:rsidRPr="00B020DD">
        <w:t>checkpoint_epoch_</w:t>
      </w:r>
      <w:r>
        <w:t>5.pth</w:t>
      </w:r>
    </w:p>
    <w:p w14:paraId="1C3C46B8" w14:textId="77777777" w:rsidR="00B020DD" w:rsidRDefault="00B020DD" w:rsidP="00B020DD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VideoX</w:t>
      </w:r>
      <w:proofErr w:type="spellEnd"/>
      <w:r>
        <w:rPr>
          <w:rFonts w:hint="eastAsia"/>
        </w:rPr>
        <w:t>/</w:t>
      </w:r>
    </w:p>
    <w:p w14:paraId="4F71C6E7" w14:textId="77777777" w:rsidR="00B020DD" w:rsidRDefault="00B020DD" w:rsidP="00B020DD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SeqTrack/</w:t>
      </w:r>
    </w:p>
    <w:p w14:paraId="5AE85F63" w14:textId="77777777" w:rsidR="00B020DD" w:rsidRDefault="00B020DD" w:rsidP="00B020DD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custom_train.py</w:t>
      </w:r>
    </w:p>
    <w:p w14:paraId="1FA04025" w14:textId="77777777" w:rsidR="00B020DD" w:rsidRDefault="00B020DD" w:rsidP="00B020DD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verify_dataset.py</w:t>
      </w:r>
    </w:p>
    <w:p w14:paraId="61C9837C" w14:textId="77777777" w:rsidR="00B020DD" w:rsidRDefault="00B020DD" w:rsidP="00B020DD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requirements.txt</w:t>
      </w:r>
    </w:p>
    <w:p w14:paraId="7726BC49" w14:textId="0AC62728" w:rsidR="00B020DD" w:rsidRDefault="00B020DD" w:rsidP="00B020DD">
      <w:r>
        <w:rPr>
          <w:rFonts w:hint="eastAsia"/>
        </w:rPr>
        <w:t>└──</w:t>
      </w:r>
      <w:r>
        <w:rPr>
          <w:rFonts w:hint="eastAsia"/>
        </w:rPr>
        <w:t xml:space="preserve"> training_log.txt</w:t>
      </w:r>
    </w:p>
    <w:p w14:paraId="6B069312" w14:textId="79EA88EC" w:rsidR="00B020DD" w:rsidRDefault="00B020DD" w:rsidP="00DC3378">
      <w:r>
        <w:rPr>
          <w:noProof/>
        </w:rPr>
        <w:lastRenderedPageBreak/>
        <w:drawing>
          <wp:inline distT="0" distB="0" distL="0" distR="0" wp14:anchorId="3593B9A6" wp14:editId="174F8E18">
            <wp:extent cx="8425180" cy="4362450"/>
            <wp:effectExtent l="0" t="0" r="0" b="0"/>
            <wp:docPr id="1425667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67382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l="-227" b="7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5180" cy="43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F6446" w14:textId="77777777" w:rsidR="00B020DD" w:rsidRPr="00DC3378" w:rsidRDefault="00B020DD" w:rsidP="00DC3378"/>
    <w:p w14:paraId="279ED9C7" w14:textId="77777777" w:rsidR="00DC3378" w:rsidRPr="00DC3378" w:rsidRDefault="00DC3378" w:rsidP="00DC3378">
      <w:pPr>
        <w:pStyle w:val="Heading2"/>
        <w:rPr>
          <w:u w:val="single"/>
        </w:rPr>
      </w:pPr>
      <w:r w:rsidRPr="00DC3378">
        <w:rPr>
          <w:u w:val="single"/>
        </w:rPr>
        <w:t>5.2 GitHub Repository Link</w:t>
      </w:r>
    </w:p>
    <w:p w14:paraId="141576CB" w14:textId="77777777" w:rsidR="00DC3378" w:rsidRPr="00DC3378" w:rsidRDefault="00DC3378" w:rsidP="00DC3378">
      <w:r w:rsidRPr="00DC3378">
        <w:t>The link to the GitHub repository containing the complete assignment_3 folder is:</w:t>
      </w:r>
    </w:p>
    <w:p w14:paraId="167B18E0" w14:textId="34C3867F" w:rsidR="00DC3378" w:rsidRPr="00DC3378" w:rsidRDefault="00DC3378" w:rsidP="00DC3378">
      <w:pPr>
        <w:rPr>
          <w:szCs w:val="26"/>
        </w:rPr>
      </w:pPr>
      <w:r w:rsidRPr="00DC3378">
        <w:rPr>
          <w:b/>
          <w:bCs/>
        </w:rPr>
        <w:t>[</w:t>
      </w:r>
      <w:r>
        <w:rPr>
          <w:b/>
          <w:bCs/>
          <w:szCs w:val="26"/>
        </w:rPr>
        <w:t>GitHub Rebo Link</w:t>
      </w:r>
      <w:r w:rsidRPr="00CC4F99">
        <w:rPr>
          <w:szCs w:val="26"/>
        </w:rPr>
        <w:t>:</w:t>
      </w:r>
      <w:r>
        <w:rPr>
          <w:szCs w:val="26"/>
        </w:rPr>
        <w:t xml:space="preserve"> </w:t>
      </w:r>
      <w:hyperlink r:id="rId10" w:history="1">
        <w:r w:rsidRPr="00C60227">
          <w:rPr>
            <w:rStyle w:val="Hyperlink"/>
            <w:szCs w:val="26"/>
          </w:rPr>
          <w:t>https://github.com/nancy-abduallh/Assignment-3</w:t>
        </w:r>
      </w:hyperlink>
      <w:r w:rsidRPr="00DC3378">
        <w:rPr>
          <w:b/>
          <w:bCs/>
        </w:rPr>
        <w:t>]</w:t>
      </w:r>
    </w:p>
    <w:p w14:paraId="4426CF56" w14:textId="77777777" w:rsidR="00DC3378" w:rsidRPr="00363CBD" w:rsidRDefault="00DC3378" w:rsidP="00DC3378"/>
    <w:sectPr w:rsidR="00DC3378" w:rsidRPr="00363CBD" w:rsidSect="00C60227">
      <w:pgSz w:w="16838" w:h="23811" w:code="8"/>
      <w:pgMar w:top="1440" w:right="1800" w:bottom="1440" w:left="1800" w:header="720" w:footer="720" w:gutter="0"/>
      <w:pgBorders w:offsetFrom="page">
        <w:top w:val="thinThickSmallGap" w:sz="24" w:space="24" w:color="17365D" w:themeColor="text2" w:themeShade="BF"/>
        <w:left w:val="thinThickSmallGap" w:sz="24" w:space="24" w:color="17365D" w:themeColor="text2" w:themeShade="BF"/>
        <w:bottom w:val="thickThinSmallGap" w:sz="24" w:space="24" w:color="17365D" w:themeColor="text2" w:themeShade="BF"/>
        <w:right w:val="thickThinSmallGap" w:sz="24" w:space="24" w:color="17365D" w:themeColor="text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683054"/>
    <w:multiLevelType w:val="multilevel"/>
    <w:tmpl w:val="8274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0D5767"/>
    <w:multiLevelType w:val="multilevel"/>
    <w:tmpl w:val="B164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7A28F1"/>
    <w:multiLevelType w:val="multilevel"/>
    <w:tmpl w:val="DF1486D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4817D3"/>
    <w:multiLevelType w:val="multilevel"/>
    <w:tmpl w:val="5B3A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851902"/>
    <w:multiLevelType w:val="multilevel"/>
    <w:tmpl w:val="F850DFE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8A45F4"/>
    <w:multiLevelType w:val="multilevel"/>
    <w:tmpl w:val="0FA6B43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26325B"/>
    <w:multiLevelType w:val="multilevel"/>
    <w:tmpl w:val="458C94A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AC0B15"/>
    <w:multiLevelType w:val="multilevel"/>
    <w:tmpl w:val="705AA88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B85E9A"/>
    <w:multiLevelType w:val="multilevel"/>
    <w:tmpl w:val="D47A06A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415B9D"/>
    <w:multiLevelType w:val="multilevel"/>
    <w:tmpl w:val="1640FBE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7529E4"/>
    <w:multiLevelType w:val="multilevel"/>
    <w:tmpl w:val="8A1E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427000"/>
    <w:multiLevelType w:val="multilevel"/>
    <w:tmpl w:val="8C2858B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9B31A0"/>
    <w:multiLevelType w:val="multilevel"/>
    <w:tmpl w:val="0856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30119B"/>
    <w:multiLevelType w:val="multilevel"/>
    <w:tmpl w:val="4524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805A4D"/>
    <w:multiLevelType w:val="multilevel"/>
    <w:tmpl w:val="A4ACC20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4859E3"/>
    <w:multiLevelType w:val="multilevel"/>
    <w:tmpl w:val="A302FAE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DE7221"/>
    <w:multiLevelType w:val="multilevel"/>
    <w:tmpl w:val="4224B78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3B6082"/>
    <w:multiLevelType w:val="multilevel"/>
    <w:tmpl w:val="7542E81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57554B"/>
    <w:multiLevelType w:val="multilevel"/>
    <w:tmpl w:val="BFD2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6907A6"/>
    <w:multiLevelType w:val="multilevel"/>
    <w:tmpl w:val="5F3E284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063700"/>
    <w:multiLevelType w:val="multilevel"/>
    <w:tmpl w:val="0686B18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882E65"/>
    <w:multiLevelType w:val="multilevel"/>
    <w:tmpl w:val="F864B62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11330A"/>
    <w:multiLevelType w:val="multilevel"/>
    <w:tmpl w:val="C75A433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4B47D1"/>
    <w:multiLevelType w:val="multilevel"/>
    <w:tmpl w:val="A56E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1C3B03"/>
    <w:multiLevelType w:val="multilevel"/>
    <w:tmpl w:val="FE96836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547743"/>
    <w:multiLevelType w:val="multilevel"/>
    <w:tmpl w:val="2C88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98765B"/>
    <w:multiLevelType w:val="multilevel"/>
    <w:tmpl w:val="E17039B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C81C35"/>
    <w:multiLevelType w:val="multilevel"/>
    <w:tmpl w:val="CA06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10455A"/>
    <w:multiLevelType w:val="multilevel"/>
    <w:tmpl w:val="959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57F210B"/>
    <w:multiLevelType w:val="multilevel"/>
    <w:tmpl w:val="99A2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7E3D3C"/>
    <w:multiLevelType w:val="multilevel"/>
    <w:tmpl w:val="CF626FC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85410A"/>
    <w:multiLevelType w:val="multilevel"/>
    <w:tmpl w:val="B2A6384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1B4239"/>
    <w:multiLevelType w:val="multilevel"/>
    <w:tmpl w:val="717E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472A85"/>
    <w:multiLevelType w:val="multilevel"/>
    <w:tmpl w:val="C510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A7E6889"/>
    <w:multiLevelType w:val="multilevel"/>
    <w:tmpl w:val="38B8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ABF29D4"/>
    <w:multiLevelType w:val="multilevel"/>
    <w:tmpl w:val="DFAC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BF2AFE"/>
    <w:multiLevelType w:val="multilevel"/>
    <w:tmpl w:val="97B0C0F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0E6316"/>
    <w:multiLevelType w:val="multilevel"/>
    <w:tmpl w:val="DCAC776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C2C4BF8"/>
    <w:multiLevelType w:val="multilevel"/>
    <w:tmpl w:val="3776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CF60F63"/>
    <w:multiLevelType w:val="multilevel"/>
    <w:tmpl w:val="E77A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CFE351E"/>
    <w:multiLevelType w:val="multilevel"/>
    <w:tmpl w:val="F76C731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D055F85"/>
    <w:multiLevelType w:val="multilevel"/>
    <w:tmpl w:val="52D8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02749B"/>
    <w:multiLevelType w:val="multilevel"/>
    <w:tmpl w:val="467A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0F139A8"/>
    <w:multiLevelType w:val="multilevel"/>
    <w:tmpl w:val="31D2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943F0B"/>
    <w:multiLevelType w:val="multilevel"/>
    <w:tmpl w:val="8568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445CA3"/>
    <w:multiLevelType w:val="multilevel"/>
    <w:tmpl w:val="37DC5A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5443C31"/>
    <w:multiLevelType w:val="multilevel"/>
    <w:tmpl w:val="FD462BB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6807B32"/>
    <w:multiLevelType w:val="multilevel"/>
    <w:tmpl w:val="22F8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90118CE"/>
    <w:multiLevelType w:val="multilevel"/>
    <w:tmpl w:val="FDC037F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B638EB"/>
    <w:multiLevelType w:val="multilevel"/>
    <w:tmpl w:val="B680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0A5492"/>
    <w:multiLevelType w:val="multilevel"/>
    <w:tmpl w:val="DD3A754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894CEC"/>
    <w:multiLevelType w:val="multilevel"/>
    <w:tmpl w:val="9288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C00130"/>
    <w:multiLevelType w:val="multilevel"/>
    <w:tmpl w:val="CD3ACF4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FA84D3C"/>
    <w:multiLevelType w:val="multilevel"/>
    <w:tmpl w:val="5AAE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26E4939"/>
    <w:multiLevelType w:val="multilevel"/>
    <w:tmpl w:val="C242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27251DA"/>
    <w:multiLevelType w:val="multilevel"/>
    <w:tmpl w:val="1A78C61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4AB1132"/>
    <w:multiLevelType w:val="multilevel"/>
    <w:tmpl w:val="5680F28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4C15AAE"/>
    <w:multiLevelType w:val="multilevel"/>
    <w:tmpl w:val="DE4EE43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5A101F0"/>
    <w:multiLevelType w:val="multilevel"/>
    <w:tmpl w:val="13E0B5D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ED507B"/>
    <w:multiLevelType w:val="multilevel"/>
    <w:tmpl w:val="6C6C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61A1423"/>
    <w:multiLevelType w:val="multilevel"/>
    <w:tmpl w:val="77E8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8CF73EE"/>
    <w:multiLevelType w:val="hybridMultilevel"/>
    <w:tmpl w:val="70E2F8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499D5F07"/>
    <w:multiLevelType w:val="multilevel"/>
    <w:tmpl w:val="9BB2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B9B515E"/>
    <w:multiLevelType w:val="multilevel"/>
    <w:tmpl w:val="A4FE0CB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E6829BA"/>
    <w:multiLevelType w:val="multilevel"/>
    <w:tmpl w:val="F7DC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E740CEA"/>
    <w:multiLevelType w:val="multilevel"/>
    <w:tmpl w:val="1EF86EA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ECF1D64"/>
    <w:multiLevelType w:val="multilevel"/>
    <w:tmpl w:val="7C32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EE61701"/>
    <w:multiLevelType w:val="multilevel"/>
    <w:tmpl w:val="4DD8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1131DE2"/>
    <w:multiLevelType w:val="multilevel"/>
    <w:tmpl w:val="5A58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32D34B7"/>
    <w:multiLevelType w:val="multilevel"/>
    <w:tmpl w:val="F828C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9" w15:restartNumberingAfterBreak="0">
    <w:nsid w:val="553772A6"/>
    <w:multiLevelType w:val="multilevel"/>
    <w:tmpl w:val="4284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6B6486B"/>
    <w:multiLevelType w:val="multilevel"/>
    <w:tmpl w:val="D3A4EDD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71F0CF3"/>
    <w:multiLevelType w:val="multilevel"/>
    <w:tmpl w:val="69789F0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83F411F"/>
    <w:multiLevelType w:val="multilevel"/>
    <w:tmpl w:val="FE8E3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A2A476B"/>
    <w:multiLevelType w:val="multilevel"/>
    <w:tmpl w:val="C3B0C75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CAF72DC"/>
    <w:multiLevelType w:val="multilevel"/>
    <w:tmpl w:val="52CE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CED473E"/>
    <w:multiLevelType w:val="multilevel"/>
    <w:tmpl w:val="978E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D6657C"/>
    <w:multiLevelType w:val="multilevel"/>
    <w:tmpl w:val="0562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02542BD"/>
    <w:multiLevelType w:val="multilevel"/>
    <w:tmpl w:val="10F019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0D63B7E"/>
    <w:multiLevelType w:val="multilevel"/>
    <w:tmpl w:val="2BEA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1485095"/>
    <w:multiLevelType w:val="multilevel"/>
    <w:tmpl w:val="5488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1C05B6C"/>
    <w:multiLevelType w:val="multilevel"/>
    <w:tmpl w:val="C9EE52C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1D56626"/>
    <w:multiLevelType w:val="multilevel"/>
    <w:tmpl w:val="3BCA36A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2B21612"/>
    <w:multiLevelType w:val="multilevel"/>
    <w:tmpl w:val="B97AF47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36E4AC9"/>
    <w:multiLevelType w:val="multilevel"/>
    <w:tmpl w:val="958CC55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3DF2D27"/>
    <w:multiLevelType w:val="multilevel"/>
    <w:tmpl w:val="025E13F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4B77D54"/>
    <w:multiLevelType w:val="multilevel"/>
    <w:tmpl w:val="C23E4A7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5972AA7"/>
    <w:multiLevelType w:val="multilevel"/>
    <w:tmpl w:val="F018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5CE6834"/>
    <w:multiLevelType w:val="multilevel"/>
    <w:tmpl w:val="B7A8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7BB4474"/>
    <w:multiLevelType w:val="multilevel"/>
    <w:tmpl w:val="942A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7DB04F8"/>
    <w:multiLevelType w:val="hybridMultilevel"/>
    <w:tmpl w:val="3F503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 w15:restartNumberingAfterBreak="0">
    <w:nsid w:val="69704A1B"/>
    <w:multiLevelType w:val="multilevel"/>
    <w:tmpl w:val="7620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A5160AC"/>
    <w:multiLevelType w:val="multilevel"/>
    <w:tmpl w:val="C6FEB78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ABB43E6"/>
    <w:multiLevelType w:val="multilevel"/>
    <w:tmpl w:val="01F2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AFD384A"/>
    <w:multiLevelType w:val="multilevel"/>
    <w:tmpl w:val="5D6A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B351E4E"/>
    <w:multiLevelType w:val="multilevel"/>
    <w:tmpl w:val="E792601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B9A47BB"/>
    <w:multiLevelType w:val="multilevel"/>
    <w:tmpl w:val="10DC2D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6" w15:restartNumberingAfterBreak="0">
    <w:nsid w:val="6C246A99"/>
    <w:multiLevelType w:val="multilevel"/>
    <w:tmpl w:val="5AF2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C3C002C"/>
    <w:multiLevelType w:val="multilevel"/>
    <w:tmpl w:val="A5FA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D4A7D6D"/>
    <w:multiLevelType w:val="multilevel"/>
    <w:tmpl w:val="497E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E191663"/>
    <w:multiLevelType w:val="multilevel"/>
    <w:tmpl w:val="EA58FA8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EE762B5"/>
    <w:multiLevelType w:val="multilevel"/>
    <w:tmpl w:val="E976E47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0314E7B"/>
    <w:multiLevelType w:val="multilevel"/>
    <w:tmpl w:val="A1E2EC1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1C3152B"/>
    <w:multiLevelType w:val="multilevel"/>
    <w:tmpl w:val="3A3A1FC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3FE2304"/>
    <w:multiLevelType w:val="multilevel"/>
    <w:tmpl w:val="338A89E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4B63B7E"/>
    <w:multiLevelType w:val="multilevel"/>
    <w:tmpl w:val="8E4A39D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9A615C4"/>
    <w:multiLevelType w:val="multilevel"/>
    <w:tmpl w:val="2AF2053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9D236EA"/>
    <w:multiLevelType w:val="multilevel"/>
    <w:tmpl w:val="B670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9DC3DA5"/>
    <w:multiLevelType w:val="multilevel"/>
    <w:tmpl w:val="2940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A683A56"/>
    <w:multiLevelType w:val="multilevel"/>
    <w:tmpl w:val="7734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B651512"/>
    <w:multiLevelType w:val="multilevel"/>
    <w:tmpl w:val="8EA4BB7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BC801BA"/>
    <w:multiLevelType w:val="multilevel"/>
    <w:tmpl w:val="F776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CD55093"/>
    <w:multiLevelType w:val="multilevel"/>
    <w:tmpl w:val="0C8CC24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E0314CB"/>
    <w:multiLevelType w:val="multilevel"/>
    <w:tmpl w:val="93A81EA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EAD18E0"/>
    <w:multiLevelType w:val="multilevel"/>
    <w:tmpl w:val="09FC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EC062CF"/>
    <w:multiLevelType w:val="multilevel"/>
    <w:tmpl w:val="3D622B1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66709089">
    <w:abstractNumId w:val="8"/>
  </w:num>
  <w:num w:numId="2" w16cid:durableId="73432598">
    <w:abstractNumId w:val="6"/>
  </w:num>
  <w:num w:numId="3" w16cid:durableId="635262887">
    <w:abstractNumId w:val="5"/>
  </w:num>
  <w:num w:numId="4" w16cid:durableId="366682611">
    <w:abstractNumId w:val="4"/>
  </w:num>
  <w:num w:numId="5" w16cid:durableId="2085451767">
    <w:abstractNumId w:val="7"/>
  </w:num>
  <w:num w:numId="6" w16cid:durableId="265044589">
    <w:abstractNumId w:val="3"/>
  </w:num>
  <w:num w:numId="7" w16cid:durableId="158890771">
    <w:abstractNumId w:val="2"/>
  </w:num>
  <w:num w:numId="8" w16cid:durableId="805782259">
    <w:abstractNumId w:val="1"/>
  </w:num>
  <w:num w:numId="9" w16cid:durableId="285701050">
    <w:abstractNumId w:val="0"/>
  </w:num>
  <w:num w:numId="10" w16cid:durableId="1679700518">
    <w:abstractNumId w:val="105"/>
  </w:num>
  <w:num w:numId="11" w16cid:durableId="1829128940">
    <w:abstractNumId w:val="118"/>
  </w:num>
  <w:num w:numId="12" w16cid:durableId="383065409">
    <w:abstractNumId w:val="110"/>
  </w:num>
  <w:num w:numId="13" w16cid:durableId="2057243602">
    <w:abstractNumId w:val="54"/>
  </w:num>
  <w:num w:numId="14" w16cid:durableId="394815080">
    <w:abstractNumId w:val="109"/>
  </w:num>
  <w:num w:numId="15" w16cid:durableId="1218974202">
    <w:abstractNumId w:val="99"/>
  </w:num>
  <w:num w:numId="16" w16cid:durableId="255791990">
    <w:abstractNumId w:val="85"/>
  </w:num>
  <w:num w:numId="17" w16cid:durableId="667252455">
    <w:abstractNumId w:val="26"/>
  </w:num>
  <w:num w:numId="18" w16cid:durableId="1565947573">
    <w:abstractNumId w:val="63"/>
  </w:num>
  <w:num w:numId="19" w16cid:durableId="606429217">
    <w:abstractNumId w:val="115"/>
  </w:num>
  <w:num w:numId="20" w16cid:durableId="1045134992">
    <w:abstractNumId w:val="87"/>
  </w:num>
  <w:num w:numId="21" w16cid:durableId="921570929">
    <w:abstractNumId w:val="93"/>
  </w:num>
  <w:num w:numId="22" w16cid:durableId="999574672">
    <w:abstractNumId w:val="69"/>
  </w:num>
  <w:num w:numId="23" w16cid:durableId="215704185">
    <w:abstractNumId w:val="67"/>
  </w:num>
  <w:num w:numId="24" w16cid:durableId="2079286379">
    <w:abstractNumId w:val="120"/>
  </w:num>
  <w:num w:numId="25" w16cid:durableId="1761484449">
    <w:abstractNumId w:val="65"/>
  </w:num>
  <w:num w:numId="26" w16cid:durableId="1159929331">
    <w:abstractNumId w:val="10"/>
  </w:num>
  <w:num w:numId="27" w16cid:durableId="127940173">
    <w:abstractNumId w:val="90"/>
  </w:num>
  <w:num w:numId="28" w16cid:durableId="1888829977">
    <w:abstractNumId w:val="44"/>
  </w:num>
  <w:num w:numId="29" w16cid:durableId="223683524">
    <w:abstractNumId w:val="83"/>
  </w:num>
  <w:num w:numId="30" w16cid:durableId="1550147695">
    <w:abstractNumId w:val="42"/>
  </w:num>
  <w:num w:numId="31" w16cid:durableId="1547722451">
    <w:abstractNumId w:val="64"/>
  </w:num>
  <w:num w:numId="32" w16cid:durableId="350573369">
    <w:abstractNumId w:val="21"/>
  </w:num>
  <w:num w:numId="33" w16cid:durableId="415713435">
    <w:abstractNumId w:val="113"/>
  </w:num>
  <w:num w:numId="34" w16cid:durableId="1471635244">
    <w:abstractNumId w:val="56"/>
  </w:num>
  <w:num w:numId="35" w16cid:durableId="1029526496">
    <w:abstractNumId w:val="59"/>
  </w:num>
  <w:num w:numId="36" w16cid:durableId="1277717016">
    <w:abstractNumId w:val="123"/>
  </w:num>
  <w:num w:numId="37" w16cid:durableId="1993872196">
    <w:abstractNumId w:val="122"/>
  </w:num>
  <w:num w:numId="38" w16cid:durableId="149952535">
    <w:abstractNumId w:val="36"/>
  </w:num>
  <w:num w:numId="39" w16cid:durableId="37778949">
    <w:abstractNumId w:val="66"/>
  </w:num>
  <w:num w:numId="40" w16cid:durableId="1176380858">
    <w:abstractNumId w:val="68"/>
  </w:num>
  <w:num w:numId="41" w16cid:durableId="1287928167">
    <w:abstractNumId w:val="35"/>
  </w:num>
  <w:num w:numId="42" w16cid:durableId="418798957">
    <w:abstractNumId w:val="32"/>
  </w:num>
  <w:num w:numId="43" w16cid:durableId="367335935">
    <w:abstractNumId w:val="74"/>
  </w:num>
  <w:num w:numId="44" w16cid:durableId="326830376">
    <w:abstractNumId w:val="98"/>
  </w:num>
  <w:num w:numId="45" w16cid:durableId="1539006332">
    <w:abstractNumId w:val="104"/>
  </w:num>
  <w:num w:numId="46" w16cid:durableId="1421214245">
    <w:abstractNumId w:val="102"/>
  </w:num>
  <w:num w:numId="47" w16cid:durableId="1790733937">
    <w:abstractNumId w:val="81"/>
  </w:num>
  <w:num w:numId="48" w16cid:durableId="2067290071">
    <w:abstractNumId w:val="76"/>
  </w:num>
  <w:num w:numId="49" w16cid:durableId="80686324">
    <w:abstractNumId w:val="45"/>
  </w:num>
  <w:num w:numId="50" w16cid:durableId="703947569">
    <w:abstractNumId w:val="82"/>
  </w:num>
  <w:num w:numId="51" w16cid:durableId="207377989">
    <w:abstractNumId w:val="23"/>
  </w:num>
  <w:num w:numId="52" w16cid:durableId="1520389314">
    <w:abstractNumId w:val="41"/>
  </w:num>
  <w:num w:numId="53" w16cid:durableId="1885290215">
    <w:abstractNumId w:val="92"/>
  </w:num>
  <w:num w:numId="54" w16cid:durableId="314994271">
    <w:abstractNumId w:val="43"/>
  </w:num>
  <w:num w:numId="55" w16cid:durableId="1927768924">
    <w:abstractNumId w:val="17"/>
  </w:num>
  <w:num w:numId="56" w16cid:durableId="61023246">
    <w:abstractNumId w:val="97"/>
  </w:num>
  <w:num w:numId="57" w16cid:durableId="224413897">
    <w:abstractNumId w:val="13"/>
  </w:num>
  <w:num w:numId="58" w16cid:durableId="813563921">
    <w:abstractNumId w:val="51"/>
  </w:num>
  <w:num w:numId="59" w16cid:durableId="417798303">
    <w:abstractNumId w:val="119"/>
  </w:num>
  <w:num w:numId="60" w16cid:durableId="1798378399">
    <w:abstractNumId w:val="47"/>
  </w:num>
  <w:num w:numId="61" w16cid:durableId="1099637180">
    <w:abstractNumId w:val="31"/>
  </w:num>
  <w:num w:numId="62" w16cid:durableId="2045401067">
    <w:abstractNumId w:val="73"/>
  </w:num>
  <w:num w:numId="63" w16cid:durableId="1561791458">
    <w:abstractNumId w:val="18"/>
  </w:num>
  <w:num w:numId="64" w16cid:durableId="1849560091">
    <w:abstractNumId w:val="84"/>
  </w:num>
  <w:num w:numId="65" w16cid:durableId="1312174601">
    <w:abstractNumId w:val="16"/>
  </w:num>
  <w:num w:numId="66" w16cid:durableId="1725057704">
    <w:abstractNumId w:val="77"/>
  </w:num>
  <w:num w:numId="67" w16cid:durableId="1459563936">
    <w:abstractNumId w:val="57"/>
  </w:num>
  <w:num w:numId="68" w16cid:durableId="274796991">
    <w:abstractNumId w:val="62"/>
  </w:num>
  <w:num w:numId="69" w16cid:durableId="1092819298">
    <w:abstractNumId w:val="22"/>
  </w:num>
  <w:num w:numId="70" w16cid:durableId="1375614798">
    <w:abstractNumId w:val="95"/>
  </w:num>
  <w:num w:numId="71" w16cid:durableId="1455905090">
    <w:abstractNumId w:val="14"/>
  </w:num>
  <w:num w:numId="72" w16cid:durableId="982083963">
    <w:abstractNumId w:val="96"/>
  </w:num>
  <w:num w:numId="73" w16cid:durableId="1924677151">
    <w:abstractNumId w:val="101"/>
  </w:num>
  <w:num w:numId="74" w16cid:durableId="1707099509">
    <w:abstractNumId w:val="48"/>
  </w:num>
  <w:num w:numId="75" w16cid:durableId="542256927">
    <w:abstractNumId w:val="33"/>
  </w:num>
  <w:num w:numId="76" w16cid:durableId="2019842677">
    <w:abstractNumId w:val="53"/>
  </w:num>
  <w:num w:numId="77" w16cid:durableId="1262489018">
    <w:abstractNumId w:val="72"/>
  </w:num>
  <w:num w:numId="78" w16cid:durableId="1463839367">
    <w:abstractNumId w:val="27"/>
  </w:num>
  <w:num w:numId="79" w16cid:durableId="222907930">
    <w:abstractNumId w:val="46"/>
  </w:num>
  <w:num w:numId="80" w16cid:durableId="682048764">
    <w:abstractNumId w:val="79"/>
  </w:num>
  <w:num w:numId="81" w16cid:durableId="217015455">
    <w:abstractNumId w:val="49"/>
  </w:num>
  <w:num w:numId="82" w16cid:durableId="182256675">
    <w:abstractNumId w:val="37"/>
  </w:num>
  <w:num w:numId="83" w16cid:durableId="627782583">
    <w:abstractNumId w:val="28"/>
  </w:num>
  <w:num w:numId="84" w16cid:durableId="323122378">
    <w:abstractNumId w:val="108"/>
  </w:num>
  <w:num w:numId="85" w16cid:durableId="1302270682">
    <w:abstractNumId w:val="40"/>
  </w:num>
  <w:num w:numId="86" w16cid:durableId="2027831288">
    <w:abstractNumId w:val="100"/>
  </w:num>
  <w:num w:numId="87" w16cid:durableId="1462571078">
    <w:abstractNumId w:val="121"/>
  </w:num>
  <w:num w:numId="88" w16cid:durableId="251593631">
    <w:abstractNumId w:val="75"/>
  </w:num>
  <w:num w:numId="89" w16cid:durableId="201096743">
    <w:abstractNumId w:val="30"/>
  </w:num>
  <w:num w:numId="90" w16cid:durableId="319771182">
    <w:abstractNumId w:val="86"/>
  </w:num>
  <w:num w:numId="91" w16cid:durableId="1791364219">
    <w:abstractNumId w:val="94"/>
  </w:num>
  <w:num w:numId="92" w16cid:durableId="828250005">
    <w:abstractNumId w:val="19"/>
  </w:num>
  <w:num w:numId="93" w16cid:durableId="449053392">
    <w:abstractNumId w:val="15"/>
  </w:num>
  <w:num w:numId="94" w16cid:durableId="140659528">
    <w:abstractNumId w:val="52"/>
  </w:num>
  <w:num w:numId="95" w16cid:durableId="1249344927">
    <w:abstractNumId w:val="29"/>
  </w:num>
  <w:num w:numId="96" w16cid:durableId="1248995693">
    <w:abstractNumId w:val="58"/>
  </w:num>
  <w:num w:numId="97" w16cid:durableId="2047633782">
    <w:abstractNumId w:val="124"/>
  </w:num>
  <w:num w:numId="98" w16cid:durableId="282814189">
    <w:abstractNumId w:val="89"/>
  </w:num>
  <w:num w:numId="99" w16cid:durableId="37437792">
    <w:abstractNumId w:val="111"/>
  </w:num>
  <w:num w:numId="100" w16cid:durableId="213856231">
    <w:abstractNumId w:val="71"/>
  </w:num>
  <w:num w:numId="101" w16cid:durableId="1920946768">
    <w:abstractNumId w:val="55"/>
  </w:num>
  <w:num w:numId="102" w16cid:durableId="1550876656">
    <w:abstractNumId w:val="107"/>
  </w:num>
  <w:num w:numId="103" w16cid:durableId="1767579737">
    <w:abstractNumId w:val="106"/>
  </w:num>
  <w:num w:numId="104" w16cid:durableId="1277248542">
    <w:abstractNumId w:val="61"/>
  </w:num>
  <w:num w:numId="105" w16cid:durableId="81142726">
    <w:abstractNumId w:val="91"/>
  </w:num>
  <w:num w:numId="106" w16cid:durableId="31342800">
    <w:abstractNumId w:val="117"/>
  </w:num>
  <w:num w:numId="107" w16cid:durableId="613904488">
    <w:abstractNumId w:val="34"/>
  </w:num>
  <w:num w:numId="108" w16cid:durableId="546257464">
    <w:abstractNumId w:val="114"/>
  </w:num>
  <w:num w:numId="109" w16cid:durableId="1375304055">
    <w:abstractNumId w:val="112"/>
  </w:num>
  <w:num w:numId="110" w16cid:durableId="56368480">
    <w:abstractNumId w:val="50"/>
  </w:num>
  <w:num w:numId="111" w16cid:durableId="1428188092">
    <w:abstractNumId w:val="39"/>
  </w:num>
  <w:num w:numId="112" w16cid:durableId="1092701692">
    <w:abstractNumId w:val="9"/>
  </w:num>
  <w:num w:numId="113" w16cid:durableId="1111050153">
    <w:abstractNumId w:val="116"/>
  </w:num>
  <w:num w:numId="114" w16cid:durableId="1456025608">
    <w:abstractNumId w:val="11"/>
  </w:num>
  <w:num w:numId="115" w16cid:durableId="988367427">
    <w:abstractNumId w:val="25"/>
  </w:num>
  <w:num w:numId="116" w16cid:durableId="1597597224">
    <w:abstractNumId w:val="12"/>
  </w:num>
  <w:num w:numId="117" w16cid:durableId="966815114">
    <w:abstractNumId w:val="88"/>
  </w:num>
  <w:num w:numId="118" w16cid:durableId="91709071">
    <w:abstractNumId w:val="80"/>
  </w:num>
  <w:num w:numId="119" w16cid:durableId="704984476">
    <w:abstractNumId w:val="24"/>
  </w:num>
  <w:num w:numId="120" w16cid:durableId="818352006">
    <w:abstractNumId w:val="70"/>
  </w:num>
  <w:num w:numId="121" w16cid:durableId="1277372905">
    <w:abstractNumId w:val="78"/>
  </w:num>
  <w:num w:numId="122" w16cid:durableId="859196209">
    <w:abstractNumId w:val="60"/>
  </w:num>
  <w:num w:numId="123" w16cid:durableId="179783215">
    <w:abstractNumId w:val="20"/>
  </w:num>
  <w:num w:numId="124" w16cid:durableId="1100177691">
    <w:abstractNumId w:val="103"/>
  </w:num>
  <w:num w:numId="125" w16cid:durableId="149225522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7D7"/>
    <w:rsid w:val="00034616"/>
    <w:rsid w:val="0006063C"/>
    <w:rsid w:val="000B2182"/>
    <w:rsid w:val="000E4D7B"/>
    <w:rsid w:val="0015074B"/>
    <w:rsid w:val="00152FBF"/>
    <w:rsid w:val="001664AC"/>
    <w:rsid w:val="0017772E"/>
    <w:rsid w:val="001840C5"/>
    <w:rsid w:val="00231B05"/>
    <w:rsid w:val="00232C59"/>
    <w:rsid w:val="00280840"/>
    <w:rsid w:val="0029639D"/>
    <w:rsid w:val="00326F90"/>
    <w:rsid w:val="00363CBD"/>
    <w:rsid w:val="00370F5A"/>
    <w:rsid w:val="0039084D"/>
    <w:rsid w:val="00397C5A"/>
    <w:rsid w:val="003A0BFC"/>
    <w:rsid w:val="003D3BAA"/>
    <w:rsid w:val="003D574C"/>
    <w:rsid w:val="00414A1F"/>
    <w:rsid w:val="00415AE7"/>
    <w:rsid w:val="004A0617"/>
    <w:rsid w:val="004B3B7F"/>
    <w:rsid w:val="004B7C0D"/>
    <w:rsid w:val="004F76A4"/>
    <w:rsid w:val="00510DA9"/>
    <w:rsid w:val="00592784"/>
    <w:rsid w:val="005A4A35"/>
    <w:rsid w:val="005B657B"/>
    <w:rsid w:val="005C082C"/>
    <w:rsid w:val="005D07B7"/>
    <w:rsid w:val="00616F43"/>
    <w:rsid w:val="00673A67"/>
    <w:rsid w:val="00681178"/>
    <w:rsid w:val="006B0781"/>
    <w:rsid w:val="006E3A03"/>
    <w:rsid w:val="006E4BE9"/>
    <w:rsid w:val="00714E8B"/>
    <w:rsid w:val="007D4FB1"/>
    <w:rsid w:val="007E5CE6"/>
    <w:rsid w:val="008A4CC6"/>
    <w:rsid w:val="008A7D9F"/>
    <w:rsid w:val="008E4801"/>
    <w:rsid w:val="008F2D3F"/>
    <w:rsid w:val="00913438"/>
    <w:rsid w:val="00976A25"/>
    <w:rsid w:val="00A23925"/>
    <w:rsid w:val="00AA1D8D"/>
    <w:rsid w:val="00AA60AF"/>
    <w:rsid w:val="00AD0149"/>
    <w:rsid w:val="00AD1CF7"/>
    <w:rsid w:val="00AD7317"/>
    <w:rsid w:val="00B020DD"/>
    <w:rsid w:val="00B4045F"/>
    <w:rsid w:val="00B47730"/>
    <w:rsid w:val="00B72BA3"/>
    <w:rsid w:val="00B9657E"/>
    <w:rsid w:val="00BA54AE"/>
    <w:rsid w:val="00BC2927"/>
    <w:rsid w:val="00C60227"/>
    <w:rsid w:val="00CB0664"/>
    <w:rsid w:val="00CC4F99"/>
    <w:rsid w:val="00CD11BA"/>
    <w:rsid w:val="00CE78B6"/>
    <w:rsid w:val="00D26FC4"/>
    <w:rsid w:val="00D55F33"/>
    <w:rsid w:val="00D76A93"/>
    <w:rsid w:val="00DC3378"/>
    <w:rsid w:val="00E3085F"/>
    <w:rsid w:val="00F147BE"/>
    <w:rsid w:val="00F311F8"/>
    <w:rsid w:val="00FA41CE"/>
    <w:rsid w:val="00FB01F0"/>
    <w:rsid w:val="00FB74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95B447"/>
  <w14:defaultImageDpi w14:val="300"/>
  <w15:docId w15:val="{1D5C484B-E4DD-4368-9842-BB87038A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CBD"/>
    <w:rPr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1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1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1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B2182"/>
    <w:rPr>
      <w:rFonts w:asciiTheme="majorHAnsi" w:eastAsiaTheme="majorEastAsia" w:hAnsiTheme="majorHAnsi" w:cstheme="majorBidi"/>
      <w:b/>
      <w:bCs/>
      <w:color w:val="365F91" w:themeColor="accent1" w:themeShade="BF"/>
      <w:sz w:val="3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2182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218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0B2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4F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F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0227"/>
    <w:rPr>
      <w:color w:val="800080" w:themeColor="followedHyperlink"/>
      <w:u w:val="single"/>
    </w:rPr>
  </w:style>
  <w:style w:type="table" w:styleId="GridTable5Dark-Accent1">
    <w:name w:val="Grid Table 5 Dark Accent 1"/>
    <w:basedOn w:val="TableNormal"/>
    <w:uiPriority w:val="50"/>
    <w:rsid w:val="00AD73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AD731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NancyAbdullah11/assignment_3" TargetMode="External"/><Relationship Id="rId3" Type="http://schemas.openxmlformats.org/officeDocument/2006/relationships/styles" Target="styles.xml"/><Relationship Id="rId7" Type="http://schemas.openxmlformats.org/officeDocument/2006/relationships/hyperlink" Target="https://huggingface.co/NancyAbdullah11/assignment_3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ncy-abduallh/Assignment-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ancy-abduallh/Assignment-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5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Nancy Abdullah Fathy Mohammed</cp:lastModifiedBy>
  <cp:revision>33</cp:revision>
  <dcterms:created xsi:type="dcterms:W3CDTF">2013-12-23T23:15:00Z</dcterms:created>
  <dcterms:modified xsi:type="dcterms:W3CDTF">2025-10-07T15:50:00Z</dcterms:modified>
  <cp:category/>
</cp:coreProperties>
</file>